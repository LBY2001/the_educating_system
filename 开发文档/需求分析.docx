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176C4" w14:textId="77777777" w:rsidR="00F3538E" w:rsidRPr="004B09E6" w:rsidRDefault="00000000">
      <w:pPr>
        <w:pStyle w:val="1"/>
        <w:jc w:val="center"/>
        <w:rPr>
          <w:rFonts w:ascii="微软雅黑" w:eastAsia="微软雅黑" w:hAnsi="微软雅黑"/>
        </w:rPr>
      </w:pPr>
      <w:r w:rsidRPr="004B09E6">
        <w:rPr>
          <w:rFonts w:ascii="微软雅黑" w:eastAsia="微软雅黑" w:hAnsi="微软雅黑" w:hint="eastAsia"/>
        </w:rPr>
        <w:t>学生管理系统需求分析</w:t>
      </w:r>
    </w:p>
    <w:p w14:paraId="4EE61937" w14:textId="77777777" w:rsidR="00F3538E" w:rsidRPr="004B09E6" w:rsidRDefault="00000000">
      <w:pPr>
        <w:pStyle w:val="7"/>
        <w:numPr>
          <w:ilvl w:val="0"/>
          <w:numId w:val="1"/>
        </w:numPr>
        <w:rPr>
          <w:rFonts w:ascii="微软雅黑" w:eastAsia="微软雅黑" w:hAnsi="微软雅黑"/>
        </w:rPr>
      </w:pPr>
      <w:r w:rsidRPr="004B09E6">
        <w:rPr>
          <w:rFonts w:ascii="微软雅黑" w:eastAsia="微软雅黑" w:hAnsi="微软雅黑" w:hint="eastAsia"/>
        </w:rPr>
        <w:t>导言</w:t>
      </w:r>
    </w:p>
    <w:p w14:paraId="6C622EEA" w14:textId="77777777" w:rsidR="00F3538E" w:rsidRPr="004B09E6" w:rsidRDefault="00000000">
      <w:pPr>
        <w:ind w:firstLine="420"/>
        <w:rPr>
          <w:rFonts w:ascii="微软雅黑" w:eastAsia="微软雅黑" w:hAnsi="微软雅黑"/>
        </w:rPr>
      </w:pPr>
      <w:r w:rsidRPr="004B09E6">
        <w:rPr>
          <w:rFonts w:ascii="微软雅黑" w:eastAsia="微软雅黑" w:hAnsi="微软雅黑" w:hint="eastAsia"/>
        </w:rPr>
        <w:t>1.1编写目的</w:t>
      </w:r>
    </w:p>
    <w:p w14:paraId="0DAEC258" w14:textId="77777777" w:rsidR="00F3538E" w:rsidRPr="004B09E6" w:rsidRDefault="00000000">
      <w:pPr>
        <w:pStyle w:val="a4"/>
        <w:widowControl/>
        <w:shd w:val="clear" w:color="auto" w:fill="FFFFFF"/>
        <w:spacing w:beforeAutospacing="0" w:after="192" w:afterAutospacing="0" w:line="312" w:lineRule="atLeast"/>
        <w:ind w:left="420" w:firstLine="420"/>
        <w:rPr>
          <w:rFonts w:ascii="微软雅黑" w:eastAsia="微软雅黑" w:hAnsi="微软雅黑" w:cs="Arial"/>
          <w:color w:val="4D4D4D"/>
          <w:sz w:val="19"/>
          <w:szCs w:val="19"/>
          <w:shd w:val="clear" w:color="auto" w:fill="FFFFFF"/>
        </w:rPr>
      </w:pPr>
      <w:r w:rsidRPr="004B09E6">
        <w:rPr>
          <w:rFonts w:ascii="微软雅黑" w:eastAsia="微软雅黑" w:hAnsi="微软雅黑" w:cs="Arial"/>
          <w:color w:val="4D4D4D"/>
          <w:sz w:val="19"/>
          <w:szCs w:val="19"/>
          <w:shd w:val="clear" w:color="auto" w:fill="FFFFFF"/>
        </w:rPr>
        <w:t>本文档描述了学生管理系统的功能和性能的要求，将作为对该项目在概要设计阶段的设计输入。</w:t>
      </w:r>
      <w:r w:rsidRPr="004B09E6">
        <w:rPr>
          <w:rFonts w:ascii="微软雅黑" w:eastAsia="微软雅黑" w:hAnsi="微软雅黑" w:cs="Arial"/>
          <w:color w:val="4D4D4D"/>
          <w:sz w:val="19"/>
          <w:szCs w:val="19"/>
          <w:shd w:val="clear" w:color="auto" w:fill="FFFFFF"/>
        </w:rPr>
        <w:br/>
      </w:r>
      <w:r w:rsidRPr="004B09E6">
        <w:rPr>
          <w:rFonts w:ascii="微软雅黑" w:eastAsia="微软雅黑" w:hAnsi="微软雅黑" w:cs="Arial" w:hint="eastAsia"/>
          <w:color w:val="4D4D4D"/>
          <w:sz w:val="19"/>
          <w:szCs w:val="19"/>
          <w:shd w:val="clear" w:color="auto" w:fill="FFFFFF"/>
        </w:rPr>
        <w:tab/>
      </w:r>
      <w:r w:rsidRPr="004B09E6">
        <w:rPr>
          <w:rFonts w:ascii="微软雅黑" w:eastAsia="微软雅黑" w:hAnsi="微软雅黑" w:cs="Arial"/>
          <w:color w:val="4D4D4D"/>
          <w:sz w:val="19"/>
          <w:szCs w:val="19"/>
          <w:shd w:val="clear" w:color="auto" w:fill="FFFFFF"/>
        </w:rPr>
        <w:t>本文档的预期读者包括：</w:t>
      </w:r>
    </w:p>
    <w:p w14:paraId="04625CD9" w14:textId="77777777" w:rsidR="00F3538E" w:rsidRPr="004B09E6" w:rsidRDefault="00000000">
      <w:pPr>
        <w:widowControl/>
        <w:numPr>
          <w:ilvl w:val="0"/>
          <w:numId w:val="2"/>
        </w:numPr>
        <w:tabs>
          <w:tab w:val="clear" w:pos="1560"/>
          <w:tab w:val="left" w:pos="720"/>
        </w:tabs>
        <w:spacing w:before="96"/>
        <w:ind w:left="1224"/>
        <w:rPr>
          <w:rFonts w:ascii="微软雅黑" w:eastAsia="微软雅黑" w:hAnsi="微软雅黑"/>
        </w:rPr>
      </w:pPr>
      <w:r w:rsidRPr="004B09E6">
        <w:rPr>
          <w:rFonts w:ascii="微软雅黑" w:eastAsia="微软雅黑" w:hAnsi="微软雅黑" w:cs="Arial"/>
          <w:sz w:val="19"/>
          <w:szCs w:val="19"/>
          <w:shd w:val="clear" w:color="auto" w:fill="FFFFFF"/>
        </w:rPr>
        <w:t>设计开发人员</w:t>
      </w:r>
    </w:p>
    <w:p w14:paraId="4C90B11F" w14:textId="77777777" w:rsidR="00F3538E" w:rsidRPr="004B09E6" w:rsidRDefault="00000000">
      <w:pPr>
        <w:widowControl/>
        <w:numPr>
          <w:ilvl w:val="0"/>
          <w:numId w:val="2"/>
        </w:numPr>
        <w:tabs>
          <w:tab w:val="clear" w:pos="1560"/>
          <w:tab w:val="left" w:pos="720"/>
        </w:tabs>
        <w:spacing w:before="96"/>
        <w:ind w:left="1224"/>
        <w:rPr>
          <w:rFonts w:ascii="微软雅黑" w:eastAsia="微软雅黑" w:hAnsi="微软雅黑"/>
        </w:rPr>
      </w:pPr>
      <w:r w:rsidRPr="004B09E6">
        <w:rPr>
          <w:rFonts w:ascii="微软雅黑" w:eastAsia="微软雅黑" w:hAnsi="微软雅黑" w:cs="Arial"/>
          <w:sz w:val="19"/>
          <w:szCs w:val="19"/>
          <w:shd w:val="clear" w:color="auto" w:fill="FFFFFF"/>
        </w:rPr>
        <w:t>项目管理人员</w:t>
      </w:r>
    </w:p>
    <w:p w14:paraId="65E7C641" w14:textId="77777777" w:rsidR="00F3538E" w:rsidRPr="004B09E6" w:rsidRDefault="00000000">
      <w:pPr>
        <w:widowControl/>
        <w:numPr>
          <w:ilvl w:val="0"/>
          <w:numId w:val="2"/>
        </w:numPr>
        <w:tabs>
          <w:tab w:val="clear" w:pos="1560"/>
          <w:tab w:val="left" w:pos="720"/>
        </w:tabs>
        <w:spacing w:before="96"/>
        <w:ind w:left="1224"/>
        <w:rPr>
          <w:rFonts w:ascii="微软雅黑" w:eastAsia="微软雅黑" w:hAnsi="微软雅黑"/>
        </w:rPr>
      </w:pPr>
      <w:r w:rsidRPr="004B09E6">
        <w:rPr>
          <w:rFonts w:ascii="微软雅黑" w:eastAsia="微软雅黑" w:hAnsi="微软雅黑" w:cs="Arial"/>
          <w:sz w:val="19"/>
          <w:szCs w:val="19"/>
          <w:shd w:val="clear" w:color="auto" w:fill="FFFFFF"/>
        </w:rPr>
        <w:t>测试人员</w:t>
      </w:r>
    </w:p>
    <w:p w14:paraId="07AD9D35" w14:textId="77777777" w:rsidR="00F3538E" w:rsidRPr="004B09E6" w:rsidRDefault="00000000">
      <w:pPr>
        <w:widowControl/>
        <w:numPr>
          <w:ilvl w:val="0"/>
          <w:numId w:val="2"/>
        </w:numPr>
        <w:tabs>
          <w:tab w:val="clear" w:pos="1560"/>
          <w:tab w:val="left" w:pos="720"/>
        </w:tabs>
        <w:spacing w:before="96"/>
        <w:ind w:left="1224"/>
        <w:rPr>
          <w:rFonts w:ascii="微软雅黑" w:eastAsia="微软雅黑" w:hAnsi="微软雅黑"/>
        </w:rPr>
      </w:pPr>
      <w:r w:rsidRPr="004B09E6">
        <w:rPr>
          <w:rFonts w:ascii="微软雅黑" w:eastAsia="微软雅黑" w:hAnsi="微软雅黑" w:cs="Arial"/>
          <w:sz w:val="19"/>
          <w:szCs w:val="19"/>
          <w:shd w:val="clear" w:color="auto" w:fill="FFFFFF"/>
        </w:rPr>
        <w:t>用户</w:t>
      </w:r>
    </w:p>
    <w:p w14:paraId="2A74BBD1" w14:textId="77777777" w:rsidR="00F3538E" w:rsidRPr="004B09E6" w:rsidRDefault="00000000">
      <w:pPr>
        <w:widowControl/>
        <w:tabs>
          <w:tab w:val="left" w:pos="720"/>
        </w:tabs>
        <w:spacing w:before="96"/>
        <w:ind w:firstLineChars="200" w:firstLine="380"/>
        <w:rPr>
          <w:rFonts w:ascii="微软雅黑" w:eastAsia="微软雅黑" w:hAnsi="微软雅黑" w:cs="Arial"/>
          <w:sz w:val="19"/>
          <w:szCs w:val="19"/>
          <w:shd w:val="clear" w:color="auto" w:fill="FFFFFF"/>
        </w:rPr>
      </w:pPr>
      <w:r w:rsidRPr="004B09E6">
        <w:rPr>
          <w:rFonts w:ascii="微软雅黑" w:eastAsia="微软雅黑" w:hAnsi="微软雅黑" w:cs="Arial" w:hint="eastAsia"/>
          <w:sz w:val="19"/>
          <w:szCs w:val="19"/>
          <w:shd w:val="clear" w:color="auto" w:fill="FFFFFF"/>
        </w:rPr>
        <w:t>1.2项目范围</w:t>
      </w:r>
    </w:p>
    <w:p w14:paraId="5B56184A" w14:textId="77777777" w:rsidR="00F3538E" w:rsidRPr="004B09E6" w:rsidRDefault="00000000">
      <w:pPr>
        <w:widowControl/>
        <w:tabs>
          <w:tab w:val="left" w:pos="720"/>
        </w:tabs>
        <w:spacing w:before="96"/>
        <w:ind w:leftChars="182" w:left="382"/>
        <w:rPr>
          <w:rFonts w:ascii="微软雅黑" w:eastAsia="微软雅黑" w:hAnsi="微软雅黑" w:cs="Arial"/>
          <w:color w:val="4D4D4D"/>
          <w:sz w:val="19"/>
          <w:szCs w:val="19"/>
          <w:shd w:val="clear" w:color="auto" w:fill="FFFFFF"/>
        </w:rPr>
      </w:pPr>
      <w:r w:rsidRPr="004B09E6">
        <w:rPr>
          <w:rFonts w:ascii="微软雅黑" w:eastAsia="微软雅黑" w:hAnsi="微软雅黑" w:cs="Arial" w:hint="eastAsia"/>
          <w:color w:val="4D4D4D"/>
          <w:sz w:val="19"/>
          <w:szCs w:val="19"/>
          <w:shd w:val="clear" w:color="auto" w:fill="FFFFFF"/>
        </w:rPr>
        <w:tab/>
      </w:r>
      <w:r w:rsidRPr="004B09E6">
        <w:rPr>
          <w:rFonts w:ascii="微软雅黑" w:eastAsia="微软雅黑" w:hAnsi="微软雅黑" w:cs="Arial"/>
          <w:color w:val="4D4D4D"/>
          <w:sz w:val="19"/>
          <w:szCs w:val="19"/>
          <w:shd w:val="clear" w:color="auto" w:fill="FFFFFF"/>
        </w:rPr>
        <w:t>该文档的目的是解决整个项目系统中“做什么”的问题。对于开发技术在这里并没有涉及，而主要是通过建立模型的方式来描述用户的需求，为客户、用户、开发方等参与方提供一个交流的平台。</w:t>
      </w:r>
    </w:p>
    <w:p w14:paraId="10EEC725" w14:textId="77777777" w:rsidR="00F3538E" w:rsidRPr="004B09E6" w:rsidRDefault="00000000">
      <w:pPr>
        <w:pStyle w:val="7"/>
        <w:numPr>
          <w:ilvl w:val="0"/>
          <w:numId w:val="1"/>
        </w:numPr>
        <w:rPr>
          <w:rFonts w:ascii="微软雅黑" w:eastAsia="微软雅黑" w:hAnsi="微软雅黑"/>
        </w:rPr>
      </w:pPr>
      <w:r w:rsidRPr="004B09E6">
        <w:rPr>
          <w:rFonts w:ascii="微软雅黑" w:eastAsia="微软雅黑" w:hAnsi="微软雅黑" w:hint="eastAsia"/>
        </w:rPr>
        <w:t>项目介绍</w:t>
      </w:r>
    </w:p>
    <w:p w14:paraId="335A9E60" w14:textId="77777777" w:rsidR="00F3538E" w:rsidRPr="004B09E6" w:rsidRDefault="00000000">
      <w:pPr>
        <w:pStyle w:val="a4"/>
        <w:widowControl/>
        <w:shd w:val="clear" w:color="auto" w:fill="FFFFFF"/>
        <w:spacing w:beforeAutospacing="0" w:after="192" w:afterAutospacing="0" w:line="312" w:lineRule="atLeast"/>
        <w:ind w:firstLine="420"/>
        <w:rPr>
          <w:rFonts w:ascii="微软雅黑" w:eastAsia="微软雅黑" w:hAnsi="微软雅黑" w:cs="Arial"/>
          <w:color w:val="4D4D4D"/>
          <w:sz w:val="19"/>
          <w:szCs w:val="19"/>
          <w:shd w:val="clear" w:color="auto" w:fill="FFFFFF"/>
        </w:rPr>
      </w:pPr>
      <w:r w:rsidRPr="004B09E6">
        <w:rPr>
          <w:rFonts w:ascii="微软雅黑" w:eastAsia="微软雅黑" w:hAnsi="微软雅黑" w:cs="Arial" w:hint="eastAsia"/>
          <w:color w:val="4D4D4D"/>
          <w:sz w:val="19"/>
          <w:szCs w:val="19"/>
          <w:shd w:val="clear" w:color="auto" w:fill="FFFFFF"/>
        </w:rPr>
        <w:t>2.1项目背景</w:t>
      </w:r>
    </w:p>
    <w:p w14:paraId="367A8ABD" w14:textId="77777777" w:rsidR="00F3538E" w:rsidRPr="004B09E6" w:rsidRDefault="00000000">
      <w:pPr>
        <w:pStyle w:val="a4"/>
        <w:widowControl/>
        <w:shd w:val="clear" w:color="auto" w:fill="FFFFFF"/>
        <w:spacing w:beforeAutospacing="0" w:after="192" w:afterAutospacing="0" w:line="312" w:lineRule="atLeast"/>
        <w:ind w:left="420" w:firstLine="420"/>
        <w:rPr>
          <w:rFonts w:ascii="微软雅黑" w:eastAsia="微软雅黑" w:hAnsi="微软雅黑" w:cs="Arial"/>
          <w:color w:val="4D4D4D"/>
          <w:sz w:val="19"/>
          <w:szCs w:val="19"/>
          <w:shd w:val="clear" w:color="auto" w:fill="FFFFFF"/>
        </w:rPr>
      </w:pPr>
      <w:r w:rsidRPr="004B09E6">
        <w:rPr>
          <w:rFonts w:ascii="微软雅黑" w:eastAsia="微软雅黑" w:hAnsi="微软雅黑" w:cs="Arial" w:hint="eastAsia"/>
          <w:color w:val="4D4D4D"/>
          <w:sz w:val="19"/>
          <w:szCs w:val="19"/>
          <w:shd w:val="clear" w:color="auto" w:fill="FFFFFF"/>
        </w:rPr>
        <w:t>本项目是为了</w:t>
      </w:r>
      <w:r w:rsidRPr="004B09E6">
        <w:rPr>
          <w:rFonts w:ascii="微软雅黑" w:eastAsia="微软雅黑" w:hAnsi="微软雅黑" w:cs="Arial"/>
          <w:color w:val="4D4D4D"/>
          <w:sz w:val="19"/>
          <w:szCs w:val="19"/>
          <w:shd w:val="clear" w:color="auto" w:fill="FFFFFF"/>
        </w:rPr>
        <w:t>提高学校的学生信息管理，方便教师日常的信息管理。</w:t>
      </w:r>
    </w:p>
    <w:p w14:paraId="1629418A" w14:textId="77777777" w:rsidR="00F3538E" w:rsidRPr="004B09E6" w:rsidRDefault="00000000">
      <w:pPr>
        <w:pStyle w:val="a4"/>
        <w:widowControl/>
        <w:shd w:val="clear" w:color="auto" w:fill="FFFFFF"/>
        <w:spacing w:beforeAutospacing="0" w:after="192" w:afterAutospacing="0" w:line="312" w:lineRule="atLeast"/>
        <w:ind w:firstLine="420"/>
        <w:rPr>
          <w:rFonts w:ascii="微软雅黑" w:eastAsia="微软雅黑" w:hAnsi="微软雅黑" w:cs="Arial"/>
          <w:color w:val="4D4D4D"/>
          <w:sz w:val="19"/>
          <w:szCs w:val="19"/>
          <w:shd w:val="clear" w:color="auto" w:fill="FFFFFF"/>
        </w:rPr>
      </w:pPr>
      <w:r w:rsidRPr="004B09E6">
        <w:rPr>
          <w:rFonts w:ascii="微软雅黑" w:eastAsia="微软雅黑" w:hAnsi="微软雅黑" w:cs="Arial" w:hint="eastAsia"/>
          <w:color w:val="4D4D4D"/>
          <w:sz w:val="19"/>
          <w:szCs w:val="19"/>
          <w:shd w:val="clear" w:color="auto" w:fill="FFFFFF"/>
        </w:rPr>
        <w:t>2.2项目目标</w:t>
      </w:r>
    </w:p>
    <w:p w14:paraId="47C40C8C" w14:textId="77777777" w:rsidR="00F3538E" w:rsidRPr="004B09E6" w:rsidRDefault="00000000">
      <w:pPr>
        <w:pStyle w:val="a4"/>
        <w:widowControl/>
        <w:numPr>
          <w:ilvl w:val="0"/>
          <w:numId w:val="3"/>
        </w:numPr>
        <w:shd w:val="clear" w:color="auto" w:fill="FFFFFF"/>
        <w:spacing w:beforeAutospacing="0" w:after="192" w:afterAutospacing="0" w:line="312" w:lineRule="atLeast"/>
        <w:ind w:firstLine="420"/>
        <w:rPr>
          <w:rFonts w:ascii="微软雅黑" w:eastAsia="微软雅黑" w:hAnsi="微软雅黑" w:cs="Arial"/>
          <w:color w:val="4D4D4D"/>
          <w:sz w:val="19"/>
          <w:szCs w:val="19"/>
          <w:shd w:val="clear" w:color="auto" w:fill="FFFFFF"/>
        </w:rPr>
      </w:pPr>
      <w:r w:rsidRPr="004B09E6">
        <w:rPr>
          <w:rFonts w:ascii="微软雅黑" w:eastAsia="微软雅黑" w:hAnsi="微软雅黑" w:cs="Arial"/>
          <w:color w:val="4D4D4D"/>
          <w:sz w:val="19"/>
          <w:szCs w:val="19"/>
          <w:shd w:val="clear" w:color="auto" w:fill="FFFFFF"/>
        </w:rPr>
        <w:t>网站能够提供友好的用户界面，方便学生</w:t>
      </w:r>
      <w:r w:rsidRPr="004B09E6">
        <w:rPr>
          <w:rFonts w:ascii="微软雅黑" w:eastAsia="微软雅黑" w:hAnsi="微软雅黑" w:cs="Arial" w:hint="eastAsia"/>
          <w:color w:val="4D4D4D"/>
          <w:sz w:val="19"/>
          <w:szCs w:val="19"/>
          <w:shd w:val="clear" w:color="auto" w:fill="FFFFFF"/>
        </w:rPr>
        <w:t>、教师</w:t>
      </w:r>
      <w:r w:rsidRPr="004B09E6">
        <w:rPr>
          <w:rFonts w:ascii="微软雅黑" w:eastAsia="微软雅黑" w:hAnsi="微软雅黑" w:cs="Arial"/>
          <w:color w:val="4D4D4D"/>
          <w:sz w:val="19"/>
          <w:szCs w:val="19"/>
          <w:shd w:val="clear" w:color="auto" w:fill="FFFFFF"/>
        </w:rPr>
        <w:t>以及管理员进行相关操作。</w:t>
      </w:r>
    </w:p>
    <w:p w14:paraId="4722204A" w14:textId="6805E370" w:rsidR="00F3538E" w:rsidRPr="004B09E6" w:rsidRDefault="00000000">
      <w:pPr>
        <w:pStyle w:val="a4"/>
        <w:widowControl/>
        <w:numPr>
          <w:ilvl w:val="0"/>
          <w:numId w:val="3"/>
        </w:numPr>
        <w:shd w:val="clear" w:color="auto" w:fill="FFFFFF"/>
        <w:spacing w:beforeAutospacing="0" w:after="192" w:afterAutospacing="0" w:line="312" w:lineRule="atLeast"/>
        <w:ind w:firstLine="420"/>
        <w:rPr>
          <w:rFonts w:ascii="微软雅黑" w:eastAsia="微软雅黑" w:hAnsi="微软雅黑" w:cs="Arial"/>
          <w:color w:val="4D4D4D"/>
          <w:sz w:val="19"/>
          <w:szCs w:val="19"/>
          <w:shd w:val="clear" w:color="auto" w:fill="FFFFFF"/>
        </w:rPr>
      </w:pPr>
      <w:r w:rsidRPr="004B09E6">
        <w:rPr>
          <w:rFonts w:ascii="微软雅黑" w:eastAsia="微软雅黑" w:hAnsi="微软雅黑" w:cs="Arial"/>
          <w:color w:val="4D4D4D"/>
          <w:sz w:val="19"/>
          <w:szCs w:val="19"/>
          <w:shd w:val="clear" w:color="auto" w:fill="FFFFFF"/>
        </w:rPr>
        <w:t>实现学校学生的信息管理、课程管理、选课管理</w:t>
      </w:r>
      <w:r w:rsidR="00D31FD2" w:rsidRPr="004B09E6">
        <w:rPr>
          <w:rFonts w:ascii="微软雅黑" w:eastAsia="微软雅黑" w:hAnsi="微软雅黑" w:cs="宋体" w:hint="eastAsia"/>
          <w:color w:val="4D4D4D"/>
          <w:sz w:val="19"/>
          <w:szCs w:val="19"/>
          <w:shd w:val="clear" w:color="auto" w:fill="FFFFFF"/>
        </w:rPr>
        <w:t>、成绩查询</w:t>
      </w:r>
      <w:r w:rsidRPr="004B09E6">
        <w:rPr>
          <w:rFonts w:ascii="微软雅黑" w:eastAsia="微软雅黑" w:hAnsi="微软雅黑" w:cs="Arial" w:hint="eastAsia"/>
          <w:color w:val="4D4D4D"/>
          <w:sz w:val="19"/>
          <w:szCs w:val="19"/>
          <w:shd w:val="clear" w:color="auto" w:fill="FFFFFF"/>
        </w:rPr>
        <w:t>，</w:t>
      </w:r>
      <w:r w:rsidRPr="004B09E6">
        <w:rPr>
          <w:rFonts w:ascii="微软雅黑" w:eastAsia="微软雅黑" w:hAnsi="微软雅黑" w:cs="Arial"/>
          <w:color w:val="4D4D4D"/>
          <w:sz w:val="19"/>
          <w:szCs w:val="19"/>
          <w:shd w:val="clear" w:color="auto" w:fill="FFFFFF"/>
        </w:rPr>
        <w:t>使用该系统的教师</w:t>
      </w:r>
      <w:r w:rsidRPr="004B09E6">
        <w:rPr>
          <w:rFonts w:ascii="微软雅黑" w:eastAsia="微软雅黑" w:hAnsi="微软雅黑" w:cs="Arial" w:hint="eastAsia"/>
          <w:color w:val="4D4D4D"/>
          <w:sz w:val="19"/>
          <w:szCs w:val="19"/>
          <w:shd w:val="clear" w:color="auto" w:fill="FFFFFF"/>
        </w:rPr>
        <w:t>开课</w:t>
      </w:r>
      <w:r w:rsidRPr="004B09E6">
        <w:rPr>
          <w:rFonts w:ascii="微软雅黑" w:eastAsia="微软雅黑" w:hAnsi="微软雅黑" w:cs="Arial"/>
          <w:color w:val="4D4D4D"/>
          <w:sz w:val="19"/>
          <w:szCs w:val="19"/>
          <w:shd w:val="clear" w:color="auto" w:fill="FFFFFF"/>
        </w:rPr>
        <w:t>管理</w:t>
      </w:r>
      <w:r w:rsidRPr="004B09E6">
        <w:rPr>
          <w:rFonts w:ascii="微软雅黑" w:eastAsia="微软雅黑" w:hAnsi="微软雅黑" w:cs="Arial" w:hint="eastAsia"/>
          <w:color w:val="4D4D4D"/>
          <w:sz w:val="19"/>
          <w:szCs w:val="19"/>
          <w:shd w:val="clear" w:color="auto" w:fill="FFFFFF"/>
        </w:rPr>
        <w:t>、成绩管理以及管理员对学生和教师的信息管理</w:t>
      </w:r>
      <w:r w:rsidRPr="004B09E6">
        <w:rPr>
          <w:rFonts w:ascii="微软雅黑" w:eastAsia="微软雅黑" w:hAnsi="微软雅黑" w:cs="Arial"/>
          <w:color w:val="4D4D4D"/>
          <w:sz w:val="19"/>
          <w:szCs w:val="19"/>
          <w:shd w:val="clear" w:color="auto" w:fill="FFFFFF"/>
        </w:rPr>
        <w:t>。</w:t>
      </w:r>
    </w:p>
    <w:p w14:paraId="033D9107" w14:textId="407B6D55" w:rsidR="00F3538E" w:rsidRPr="004B09E6" w:rsidRDefault="00000000">
      <w:pPr>
        <w:pStyle w:val="a4"/>
        <w:widowControl/>
        <w:numPr>
          <w:ilvl w:val="0"/>
          <w:numId w:val="3"/>
        </w:numPr>
        <w:shd w:val="clear" w:color="auto" w:fill="FFFFFF"/>
        <w:spacing w:beforeAutospacing="0" w:after="192" w:afterAutospacing="0" w:line="312" w:lineRule="atLeast"/>
        <w:ind w:firstLine="420"/>
        <w:rPr>
          <w:rFonts w:ascii="微软雅黑" w:eastAsia="微软雅黑" w:hAnsi="微软雅黑" w:cs="Arial"/>
          <w:color w:val="4D4D4D"/>
          <w:sz w:val="19"/>
          <w:szCs w:val="19"/>
          <w:shd w:val="clear" w:color="auto" w:fill="FFFFFF"/>
        </w:rPr>
      </w:pPr>
      <w:r w:rsidRPr="004B09E6">
        <w:rPr>
          <w:rFonts w:ascii="微软雅黑" w:eastAsia="微软雅黑" w:hAnsi="微软雅黑" w:cs="Arial"/>
          <w:color w:val="4D4D4D"/>
          <w:sz w:val="19"/>
          <w:szCs w:val="19"/>
          <w:shd w:val="clear" w:color="auto" w:fill="FFFFFF"/>
        </w:rPr>
        <w:t>根据用户类型的不同，例如学生、教师、系统管理员的身份不同，用户的权限也有所划分，具有不同的操作和功能。</w:t>
      </w:r>
    </w:p>
    <w:p w14:paraId="6BF15A5C" w14:textId="77777777" w:rsidR="00F3538E" w:rsidRPr="004B09E6" w:rsidRDefault="00000000">
      <w:pPr>
        <w:pStyle w:val="7"/>
        <w:numPr>
          <w:ilvl w:val="0"/>
          <w:numId w:val="1"/>
        </w:numPr>
        <w:rPr>
          <w:rFonts w:ascii="微软雅黑" w:eastAsia="微软雅黑" w:hAnsi="微软雅黑"/>
        </w:rPr>
      </w:pPr>
      <w:r w:rsidRPr="004B09E6">
        <w:rPr>
          <w:rFonts w:ascii="微软雅黑" w:eastAsia="微软雅黑" w:hAnsi="微软雅黑" w:hint="eastAsia"/>
        </w:rPr>
        <w:t>功能规格</w:t>
      </w:r>
    </w:p>
    <w:p w14:paraId="25246AB2" w14:textId="77777777" w:rsidR="00F3538E" w:rsidRPr="004B09E6" w:rsidRDefault="00000000">
      <w:pPr>
        <w:ind w:firstLine="420"/>
        <w:rPr>
          <w:rFonts w:ascii="微软雅黑" w:eastAsia="微软雅黑" w:hAnsi="微软雅黑"/>
        </w:rPr>
      </w:pPr>
      <w:r w:rsidRPr="004B09E6">
        <w:rPr>
          <w:rFonts w:ascii="微软雅黑" w:eastAsia="微软雅黑" w:hAnsi="微软雅黑" w:hint="eastAsia"/>
        </w:rPr>
        <w:t>3.1系统角色分析</w:t>
      </w:r>
    </w:p>
    <w:p w14:paraId="011DEF08" w14:textId="77777777" w:rsidR="00F3538E" w:rsidRPr="004B09E6" w:rsidRDefault="00000000">
      <w:pPr>
        <w:ind w:firstLine="420"/>
        <w:rPr>
          <w:rFonts w:ascii="微软雅黑" w:eastAsia="微软雅黑" w:hAnsi="微软雅黑"/>
        </w:rPr>
      </w:pPr>
      <w:r w:rsidRPr="004B09E6">
        <w:rPr>
          <w:rFonts w:ascii="微软雅黑" w:eastAsia="微软雅黑" w:hAnsi="微软雅黑" w:hint="eastAsia"/>
        </w:rPr>
        <w:t>3.1.1学生</w:t>
      </w:r>
    </w:p>
    <w:p w14:paraId="7467BA81" w14:textId="77777777" w:rsidR="00F3538E" w:rsidRPr="004B09E6" w:rsidRDefault="00000000">
      <w:pPr>
        <w:ind w:left="420" w:firstLine="420"/>
        <w:rPr>
          <w:rFonts w:ascii="微软雅黑" w:eastAsia="微软雅黑" w:hAnsi="微软雅黑" w:cs="Arial"/>
          <w:color w:val="4D4D4D"/>
          <w:sz w:val="19"/>
          <w:szCs w:val="19"/>
          <w:shd w:val="clear" w:color="auto" w:fill="FFFFFF"/>
        </w:rPr>
      </w:pPr>
      <w:r w:rsidRPr="004B09E6">
        <w:rPr>
          <w:rFonts w:ascii="微软雅黑" w:eastAsia="微软雅黑" w:hAnsi="微软雅黑" w:cs="Arial"/>
          <w:color w:val="4D4D4D"/>
          <w:sz w:val="19"/>
          <w:szCs w:val="19"/>
          <w:shd w:val="clear" w:color="auto" w:fill="FFFFFF"/>
        </w:rPr>
        <w:t>学生不需要进行注册，学生相关信息由信息管理员录入并为学生设置初始密码，直接登入并浏览网页上的个人信息，</w:t>
      </w:r>
      <w:r w:rsidRPr="004B09E6">
        <w:rPr>
          <w:rFonts w:ascii="微软雅黑" w:eastAsia="微软雅黑" w:hAnsi="微软雅黑" w:cs="Arial" w:hint="eastAsia"/>
          <w:color w:val="4D4D4D"/>
          <w:sz w:val="19"/>
          <w:szCs w:val="19"/>
          <w:shd w:val="clear" w:color="auto" w:fill="FFFFFF"/>
        </w:rPr>
        <w:t>并进行选课，</w:t>
      </w:r>
      <w:r w:rsidRPr="004B09E6">
        <w:rPr>
          <w:rFonts w:ascii="微软雅黑" w:eastAsia="微软雅黑" w:hAnsi="微软雅黑" w:cs="Arial"/>
          <w:color w:val="4D4D4D"/>
          <w:sz w:val="19"/>
          <w:szCs w:val="19"/>
          <w:shd w:val="clear" w:color="auto" w:fill="FFFFFF"/>
        </w:rPr>
        <w:t>不能浏览和修改他人信息</w:t>
      </w:r>
      <w:r w:rsidRPr="004B09E6">
        <w:rPr>
          <w:rFonts w:ascii="微软雅黑" w:eastAsia="微软雅黑" w:hAnsi="微软雅黑" w:cs="Arial" w:hint="eastAsia"/>
          <w:color w:val="4D4D4D"/>
          <w:sz w:val="19"/>
          <w:szCs w:val="19"/>
          <w:shd w:val="clear" w:color="auto" w:fill="FFFFFF"/>
        </w:rPr>
        <w:t>，</w:t>
      </w:r>
      <w:r w:rsidRPr="004B09E6">
        <w:rPr>
          <w:rFonts w:ascii="微软雅黑" w:eastAsia="微软雅黑" w:hAnsi="微软雅黑" w:cs="Arial"/>
          <w:color w:val="4D4D4D"/>
          <w:sz w:val="19"/>
          <w:szCs w:val="19"/>
          <w:shd w:val="clear" w:color="auto" w:fill="FFFFFF"/>
        </w:rPr>
        <w:t>学生可以修改部分个人信息</w:t>
      </w:r>
      <w:r w:rsidRPr="004B09E6">
        <w:rPr>
          <w:rFonts w:ascii="微软雅黑" w:eastAsia="微软雅黑" w:hAnsi="微软雅黑" w:cs="Arial" w:hint="eastAsia"/>
          <w:color w:val="4D4D4D"/>
          <w:sz w:val="19"/>
          <w:szCs w:val="19"/>
          <w:shd w:val="clear" w:color="auto" w:fill="FFFFFF"/>
        </w:rPr>
        <w:t>。</w:t>
      </w:r>
    </w:p>
    <w:p w14:paraId="4A6AD456" w14:textId="77777777" w:rsidR="00F3538E" w:rsidRPr="004B09E6" w:rsidRDefault="00000000">
      <w:pPr>
        <w:ind w:firstLine="420"/>
        <w:rPr>
          <w:rFonts w:ascii="微软雅黑" w:eastAsia="微软雅黑" w:hAnsi="微软雅黑" w:cs="Arial"/>
          <w:color w:val="4D4D4D"/>
          <w:sz w:val="19"/>
          <w:szCs w:val="19"/>
          <w:shd w:val="clear" w:color="auto" w:fill="FFFFFF"/>
        </w:rPr>
      </w:pPr>
      <w:r w:rsidRPr="004B09E6">
        <w:rPr>
          <w:rFonts w:ascii="微软雅黑" w:eastAsia="微软雅黑" w:hAnsi="微软雅黑" w:cs="Arial" w:hint="eastAsia"/>
          <w:color w:val="4D4D4D"/>
          <w:sz w:val="19"/>
          <w:szCs w:val="19"/>
          <w:shd w:val="clear" w:color="auto" w:fill="FFFFFF"/>
        </w:rPr>
        <w:lastRenderedPageBreak/>
        <w:t>3.1.2教师</w:t>
      </w:r>
    </w:p>
    <w:p w14:paraId="7F60B4CA" w14:textId="77777777" w:rsidR="00F3538E" w:rsidRPr="004B09E6" w:rsidRDefault="00000000">
      <w:pPr>
        <w:ind w:left="420" w:firstLine="420"/>
        <w:rPr>
          <w:rFonts w:ascii="微软雅黑" w:eastAsia="微软雅黑" w:hAnsi="微软雅黑" w:cs="Arial"/>
          <w:color w:val="4D4D4D"/>
          <w:sz w:val="19"/>
          <w:szCs w:val="19"/>
          <w:shd w:val="clear" w:color="auto" w:fill="FFFFFF"/>
        </w:rPr>
      </w:pPr>
      <w:r w:rsidRPr="004B09E6">
        <w:rPr>
          <w:rFonts w:ascii="微软雅黑" w:eastAsia="微软雅黑" w:hAnsi="微软雅黑" w:cs="Arial"/>
          <w:color w:val="4D4D4D"/>
          <w:sz w:val="19"/>
          <w:szCs w:val="19"/>
          <w:shd w:val="clear" w:color="auto" w:fill="FFFFFF"/>
        </w:rPr>
        <w:t>教师是管理的角色，因此，这类用户应该具有管理学生的权利，如：查看学生信息、添加课程信息</w:t>
      </w:r>
      <w:r w:rsidRPr="004B09E6">
        <w:rPr>
          <w:rFonts w:ascii="微软雅黑" w:eastAsia="微软雅黑" w:hAnsi="微软雅黑" w:cs="Arial" w:hint="eastAsia"/>
          <w:color w:val="4D4D4D"/>
          <w:sz w:val="19"/>
          <w:szCs w:val="19"/>
          <w:shd w:val="clear" w:color="auto" w:fill="FFFFFF"/>
        </w:rPr>
        <w:t>、成绩管理等。</w:t>
      </w:r>
    </w:p>
    <w:p w14:paraId="3C04A983" w14:textId="77777777" w:rsidR="00F3538E" w:rsidRPr="004B09E6" w:rsidRDefault="00000000">
      <w:pPr>
        <w:ind w:firstLine="420"/>
        <w:rPr>
          <w:rFonts w:ascii="微软雅黑" w:eastAsia="微软雅黑" w:hAnsi="微软雅黑" w:cs="Arial"/>
          <w:color w:val="4D4D4D"/>
          <w:sz w:val="19"/>
          <w:szCs w:val="19"/>
          <w:shd w:val="clear" w:color="auto" w:fill="FFFFFF"/>
        </w:rPr>
      </w:pPr>
      <w:r w:rsidRPr="004B09E6">
        <w:rPr>
          <w:rFonts w:ascii="微软雅黑" w:eastAsia="微软雅黑" w:hAnsi="微软雅黑" w:cs="Arial" w:hint="eastAsia"/>
          <w:color w:val="4D4D4D"/>
          <w:sz w:val="19"/>
          <w:szCs w:val="19"/>
          <w:shd w:val="clear" w:color="auto" w:fill="FFFFFF"/>
        </w:rPr>
        <w:t>3.1.3管理员</w:t>
      </w:r>
    </w:p>
    <w:p w14:paraId="19E7D172" w14:textId="77777777" w:rsidR="00F3538E" w:rsidRPr="004B09E6" w:rsidRDefault="00000000">
      <w:pPr>
        <w:ind w:left="420" w:firstLine="420"/>
        <w:rPr>
          <w:rFonts w:ascii="微软雅黑" w:eastAsia="微软雅黑" w:hAnsi="微软雅黑" w:cs="Arial"/>
          <w:color w:val="4D4D4D"/>
          <w:sz w:val="19"/>
          <w:szCs w:val="19"/>
          <w:shd w:val="clear" w:color="auto" w:fill="FFFFFF"/>
        </w:rPr>
      </w:pPr>
      <w:r w:rsidRPr="004B09E6">
        <w:rPr>
          <w:rFonts w:ascii="微软雅黑" w:eastAsia="微软雅黑" w:hAnsi="微软雅黑" w:cs="Arial"/>
          <w:color w:val="4D4D4D"/>
          <w:sz w:val="19"/>
          <w:szCs w:val="19"/>
          <w:shd w:val="clear" w:color="auto" w:fill="FFFFFF"/>
        </w:rPr>
        <w:t>一个完整的管理系统应该有个拥有最高权限的角色用户，因此，这里，管理员便是该角色，管理员拥有整个项目系统的最高权限</w:t>
      </w:r>
      <w:r w:rsidRPr="004B09E6">
        <w:rPr>
          <w:rFonts w:ascii="微软雅黑" w:eastAsia="微软雅黑" w:hAnsi="微软雅黑" w:cs="Arial" w:hint="eastAsia"/>
          <w:color w:val="4D4D4D"/>
          <w:sz w:val="19"/>
          <w:szCs w:val="19"/>
          <w:shd w:val="clear" w:color="auto" w:fill="FFFFFF"/>
        </w:rPr>
        <w:t>，</w:t>
      </w:r>
      <w:r w:rsidRPr="004B09E6">
        <w:rPr>
          <w:rFonts w:ascii="微软雅黑" w:eastAsia="微软雅黑" w:hAnsi="微软雅黑" w:cs="Arial"/>
          <w:color w:val="4D4D4D"/>
          <w:sz w:val="19"/>
          <w:szCs w:val="19"/>
          <w:shd w:val="clear" w:color="auto" w:fill="FFFFFF"/>
        </w:rPr>
        <w:t>信息管理员使用系统配置的账号和密码登录后台管理系统，进行学生信息</w:t>
      </w:r>
      <w:r w:rsidRPr="004B09E6">
        <w:rPr>
          <w:rFonts w:ascii="微软雅黑" w:eastAsia="微软雅黑" w:hAnsi="微软雅黑" w:cs="Arial" w:hint="eastAsia"/>
          <w:color w:val="4D4D4D"/>
          <w:sz w:val="19"/>
          <w:szCs w:val="19"/>
          <w:shd w:val="clear" w:color="auto" w:fill="FFFFFF"/>
        </w:rPr>
        <w:t>和教师信息</w:t>
      </w:r>
      <w:r w:rsidRPr="004B09E6">
        <w:rPr>
          <w:rFonts w:ascii="微软雅黑" w:eastAsia="微软雅黑" w:hAnsi="微软雅黑" w:cs="Arial"/>
          <w:color w:val="4D4D4D"/>
          <w:sz w:val="19"/>
          <w:szCs w:val="19"/>
          <w:shd w:val="clear" w:color="auto" w:fill="FFFFFF"/>
        </w:rPr>
        <w:t>的</w:t>
      </w:r>
      <w:r w:rsidRPr="004B09E6">
        <w:rPr>
          <w:rFonts w:ascii="微软雅黑" w:eastAsia="微软雅黑" w:hAnsi="微软雅黑" w:cs="Arial" w:hint="eastAsia"/>
          <w:color w:val="4D4D4D"/>
          <w:sz w:val="19"/>
          <w:szCs w:val="19"/>
          <w:shd w:val="clear" w:color="auto" w:fill="FFFFFF"/>
        </w:rPr>
        <w:t>查看、</w:t>
      </w:r>
      <w:r w:rsidRPr="004B09E6">
        <w:rPr>
          <w:rFonts w:ascii="微软雅黑" w:eastAsia="微软雅黑" w:hAnsi="微软雅黑" w:cs="Arial"/>
          <w:color w:val="4D4D4D"/>
          <w:sz w:val="19"/>
          <w:szCs w:val="19"/>
          <w:shd w:val="clear" w:color="auto" w:fill="FFFFFF"/>
        </w:rPr>
        <w:t>录入、修改和统计，</w:t>
      </w:r>
      <w:r w:rsidRPr="004B09E6">
        <w:rPr>
          <w:rFonts w:ascii="微软雅黑" w:eastAsia="微软雅黑" w:hAnsi="微软雅黑" w:cs="Arial" w:hint="eastAsia"/>
          <w:color w:val="4D4D4D"/>
          <w:sz w:val="19"/>
          <w:szCs w:val="19"/>
          <w:shd w:val="clear" w:color="auto" w:fill="FFFFFF"/>
        </w:rPr>
        <w:t>以及对选课进行管理。</w:t>
      </w:r>
    </w:p>
    <w:p w14:paraId="6D5AC77F" w14:textId="77777777" w:rsidR="00F3538E" w:rsidRPr="004B09E6" w:rsidRDefault="00000000">
      <w:pPr>
        <w:ind w:firstLine="420"/>
        <w:rPr>
          <w:rFonts w:ascii="微软雅黑" w:eastAsia="微软雅黑" w:hAnsi="微软雅黑" w:cs="Arial"/>
          <w:color w:val="4D4D4D"/>
          <w:szCs w:val="21"/>
          <w:shd w:val="clear" w:color="auto" w:fill="FFFFFF"/>
        </w:rPr>
      </w:pPr>
      <w:r w:rsidRPr="004B09E6">
        <w:rPr>
          <w:rFonts w:ascii="微软雅黑" w:eastAsia="微软雅黑" w:hAnsi="微软雅黑" w:cs="Arial" w:hint="eastAsia"/>
          <w:color w:val="4D4D4D"/>
          <w:szCs w:val="21"/>
          <w:shd w:val="clear" w:color="auto" w:fill="FFFFFF"/>
        </w:rPr>
        <w:t>3.2系统主用例图</w:t>
      </w:r>
    </w:p>
    <w:p w14:paraId="4EA43F1C" w14:textId="77777777" w:rsidR="00F3538E" w:rsidRPr="004B09E6" w:rsidRDefault="00000000">
      <w:pPr>
        <w:rPr>
          <w:rFonts w:ascii="微软雅黑" w:eastAsia="微软雅黑" w:hAnsi="微软雅黑"/>
        </w:rPr>
      </w:pPr>
      <w:r w:rsidRPr="004B09E6">
        <w:rPr>
          <w:rFonts w:ascii="微软雅黑" w:eastAsia="微软雅黑" w:hAnsi="微软雅黑"/>
          <w:noProof/>
        </w:rPr>
        <w:drawing>
          <wp:inline distT="0" distB="0" distL="114300" distR="114300" wp14:anchorId="0EE7A55C" wp14:editId="67BF77F0">
            <wp:extent cx="5270500" cy="657987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7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5E546" w14:textId="77777777" w:rsidR="00F3538E" w:rsidRPr="004B09E6" w:rsidRDefault="00000000">
      <w:pPr>
        <w:ind w:firstLine="420"/>
        <w:rPr>
          <w:rFonts w:ascii="微软雅黑" w:eastAsia="微软雅黑" w:hAnsi="微软雅黑"/>
        </w:rPr>
      </w:pPr>
      <w:r w:rsidRPr="004B09E6">
        <w:rPr>
          <w:rFonts w:ascii="微软雅黑" w:eastAsia="微软雅黑" w:hAnsi="微软雅黑" w:hint="eastAsia"/>
        </w:rPr>
        <w:t>3.3过程说明</w:t>
      </w:r>
    </w:p>
    <w:p w14:paraId="79096892" w14:textId="77777777" w:rsidR="00F3538E" w:rsidRPr="004B09E6" w:rsidRDefault="00000000">
      <w:pPr>
        <w:ind w:firstLine="420"/>
        <w:rPr>
          <w:rFonts w:ascii="微软雅黑" w:eastAsia="微软雅黑" w:hAnsi="微软雅黑" w:cstheme="minorEastAsia"/>
          <w:szCs w:val="21"/>
        </w:rPr>
      </w:pPr>
      <w:r w:rsidRPr="004B09E6">
        <w:rPr>
          <w:rFonts w:ascii="微软雅黑" w:eastAsia="微软雅黑" w:hAnsi="微软雅黑" w:hint="eastAsia"/>
        </w:rPr>
        <w:t>3.3.1登录</w:t>
      </w:r>
    </w:p>
    <w:p w14:paraId="78FDA771" w14:textId="77777777" w:rsidR="00F3538E" w:rsidRPr="004B09E6" w:rsidRDefault="00000000">
      <w:pPr>
        <w:pStyle w:val="3"/>
        <w:spacing w:before="192"/>
        <w:ind w:leftChars="400" w:left="84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bookmarkStart w:id="0" w:name="Brief_Description"/>
      <w:bookmarkEnd w:id="0"/>
      <w:r w:rsidRPr="004B09E6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lastRenderedPageBreak/>
        <w:t>简要说明</w:t>
      </w:r>
    </w:p>
    <w:p w14:paraId="360D8460" w14:textId="77777777" w:rsidR="00F3538E" w:rsidRPr="004B09E6" w:rsidRDefault="00000000">
      <w:pPr>
        <w:pStyle w:val="a3"/>
        <w:spacing w:before="68"/>
        <w:ind w:leftChars="400" w:left="84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B09E6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本用例描述了用户如何登录课程注册系统。</w:t>
      </w:r>
    </w:p>
    <w:p w14:paraId="3F9C2720" w14:textId="77777777" w:rsidR="00F3538E" w:rsidRPr="004B09E6" w:rsidRDefault="00F3538E">
      <w:pPr>
        <w:pStyle w:val="a3"/>
        <w:spacing w:before="10"/>
        <w:ind w:leftChars="400" w:left="840"/>
        <w:rPr>
          <w:rFonts w:ascii="微软雅黑" w:eastAsia="微软雅黑" w:hAnsi="微软雅黑" w:cstheme="minorEastAsia"/>
          <w:sz w:val="21"/>
          <w:szCs w:val="21"/>
          <w:lang w:eastAsia="zh-CN"/>
        </w:rPr>
      </w:pPr>
    </w:p>
    <w:p w14:paraId="6495BEB4" w14:textId="77777777" w:rsidR="00F3538E" w:rsidRPr="004B09E6" w:rsidRDefault="00000000">
      <w:pPr>
        <w:pStyle w:val="3"/>
        <w:ind w:leftChars="400" w:left="84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bookmarkStart w:id="1" w:name="Flow_of_Events"/>
      <w:bookmarkEnd w:id="1"/>
      <w:r w:rsidRPr="004B09E6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活动流程</w:t>
      </w:r>
    </w:p>
    <w:p w14:paraId="5FC1F58D" w14:textId="77777777" w:rsidR="00F3538E" w:rsidRPr="004B09E6" w:rsidRDefault="00000000">
      <w:pPr>
        <w:spacing w:before="190"/>
        <w:ind w:leftChars="400" w:left="840"/>
        <w:jc w:val="left"/>
        <w:rPr>
          <w:rFonts w:ascii="微软雅黑" w:eastAsia="微软雅黑" w:hAnsi="微软雅黑" w:cstheme="minorEastAsia"/>
          <w:i/>
          <w:szCs w:val="21"/>
        </w:rPr>
      </w:pPr>
      <w:bookmarkStart w:id="2" w:name="Basic_Flow"/>
      <w:bookmarkEnd w:id="2"/>
      <w:r w:rsidRPr="004B09E6">
        <w:rPr>
          <w:rFonts w:ascii="微软雅黑" w:eastAsia="微软雅黑" w:hAnsi="微软雅黑" w:cstheme="minorEastAsia" w:hint="eastAsia"/>
          <w:i/>
          <w:szCs w:val="21"/>
        </w:rPr>
        <w:t>基本流程</w:t>
      </w:r>
    </w:p>
    <w:p w14:paraId="2EF60D39" w14:textId="77777777" w:rsidR="00F3538E" w:rsidRPr="004B09E6" w:rsidRDefault="00000000">
      <w:pPr>
        <w:pStyle w:val="a3"/>
        <w:spacing w:before="69"/>
        <w:ind w:leftChars="400" w:left="84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B09E6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当参与者希望登录课程注册系统时，此用例开始。</w:t>
      </w:r>
    </w:p>
    <w:p w14:paraId="306605DF" w14:textId="77777777" w:rsidR="00F3538E" w:rsidRPr="004B09E6" w:rsidRDefault="00000000">
      <w:pPr>
        <w:pStyle w:val="a5"/>
        <w:numPr>
          <w:ilvl w:val="0"/>
          <w:numId w:val="4"/>
        </w:numPr>
        <w:tabs>
          <w:tab w:val="left" w:pos="519"/>
          <w:tab w:val="left" w:pos="520"/>
        </w:tabs>
        <w:spacing w:line="192" w:lineRule="auto"/>
        <w:ind w:leftChars="400" w:left="1200"/>
        <w:rPr>
          <w:rFonts w:ascii="微软雅黑" w:eastAsia="微软雅黑" w:hAnsi="微软雅黑" w:cstheme="minorEastAsia"/>
          <w:szCs w:val="21"/>
          <w:lang w:eastAsia="zh-CN"/>
        </w:rPr>
      </w:pPr>
      <w:r w:rsidRPr="004B09E6">
        <w:rPr>
          <w:rFonts w:ascii="微软雅黑" w:eastAsia="微软雅黑" w:hAnsi="微软雅黑" w:cstheme="minorEastAsia" w:hint="eastAsia"/>
          <w:szCs w:val="21"/>
          <w:lang w:eastAsia="zh-CN"/>
        </w:rPr>
        <w:t>用户输入其姓名和密码。</w:t>
      </w:r>
    </w:p>
    <w:p w14:paraId="54FBFE66" w14:textId="77777777" w:rsidR="00F3538E" w:rsidRPr="004B09E6" w:rsidRDefault="00000000">
      <w:pPr>
        <w:pStyle w:val="a5"/>
        <w:numPr>
          <w:ilvl w:val="0"/>
          <w:numId w:val="4"/>
        </w:numPr>
        <w:tabs>
          <w:tab w:val="left" w:pos="519"/>
          <w:tab w:val="left" w:pos="520"/>
        </w:tabs>
        <w:spacing w:line="192" w:lineRule="auto"/>
        <w:ind w:leftChars="400" w:left="1200"/>
        <w:rPr>
          <w:rFonts w:ascii="微软雅黑" w:eastAsia="微软雅黑" w:hAnsi="微软雅黑" w:cstheme="minorEastAsia"/>
          <w:szCs w:val="21"/>
          <w:lang w:eastAsia="zh-CN"/>
        </w:rPr>
      </w:pPr>
      <w:r w:rsidRPr="004B09E6">
        <w:rPr>
          <w:rFonts w:ascii="微软雅黑" w:eastAsia="微软雅黑" w:hAnsi="微软雅黑" w:cstheme="minorEastAsia" w:hint="eastAsia"/>
          <w:szCs w:val="21"/>
          <w:lang w:eastAsia="zh-CN"/>
        </w:rPr>
        <w:t>系统验证输入的名称和密码，并将参与者登录到系统中。</w:t>
      </w:r>
    </w:p>
    <w:p w14:paraId="625B6658" w14:textId="77777777" w:rsidR="00F3538E" w:rsidRPr="004B09E6" w:rsidRDefault="00F3538E">
      <w:pPr>
        <w:pStyle w:val="a3"/>
        <w:spacing w:before="10"/>
        <w:ind w:leftChars="400" w:left="840"/>
        <w:rPr>
          <w:rFonts w:ascii="微软雅黑" w:eastAsia="微软雅黑" w:hAnsi="微软雅黑" w:cstheme="minorEastAsia"/>
          <w:sz w:val="21"/>
          <w:szCs w:val="21"/>
          <w:lang w:eastAsia="zh-CN"/>
        </w:rPr>
      </w:pPr>
    </w:p>
    <w:p w14:paraId="67722F42" w14:textId="77777777" w:rsidR="00F3538E" w:rsidRPr="004B09E6" w:rsidRDefault="00000000">
      <w:pPr>
        <w:ind w:leftChars="400" w:left="840"/>
        <w:jc w:val="left"/>
        <w:rPr>
          <w:rFonts w:ascii="微软雅黑" w:eastAsia="微软雅黑" w:hAnsi="微软雅黑" w:cstheme="minorEastAsia"/>
          <w:i/>
          <w:szCs w:val="21"/>
        </w:rPr>
      </w:pPr>
      <w:bookmarkStart w:id="3" w:name="Alternative_Flows"/>
      <w:bookmarkEnd w:id="3"/>
      <w:r w:rsidRPr="004B09E6">
        <w:rPr>
          <w:rFonts w:ascii="微软雅黑" w:eastAsia="微软雅黑" w:hAnsi="微软雅黑" w:cstheme="minorEastAsia" w:hint="eastAsia"/>
          <w:i/>
          <w:szCs w:val="21"/>
        </w:rPr>
        <w:t>备选流程</w:t>
      </w:r>
    </w:p>
    <w:p w14:paraId="228BE965" w14:textId="77777777" w:rsidR="00F3538E" w:rsidRPr="004B09E6" w:rsidRDefault="00000000">
      <w:pPr>
        <w:pStyle w:val="3"/>
        <w:spacing w:before="190"/>
        <w:ind w:leftChars="400" w:left="84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bookmarkStart w:id="4" w:name="Invalid_Name/Password"/>
      <w:bookmarkEnd w:id="4"/>
      <w:r w:rsidRPr="004B09E6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无效的名称/密码</w:t>
      </w:r>
    </w:p>
    <w:p w14:paraId="6C85892D" w14:textId="77777777" w:rsidR="00F3538E" w:rsidRPr="004B09E6" w:rsidRDefault="00000000">
      <w:pPr>
        <w:pStyle w:val="a3"/>
        <w:spacing w:before="68" w:line="249" w:lineRule="auto"/>
        <w:ind w:leftChars="400" w:left="840" w:right="556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B09E6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如果在基本流中，参与者输入了无效的名称和/或密码，系统将显示错误消息。参与者可以选择返回到基本流的开始或取消登录，此时用例结束。</w:t>
      </w:r>
    </w:p>
    <w:p w14:paraId="59EC7A1C" w14:textId="77777777" w:rsidR="00F3538E" w:rsidRPr="004B09E6" w:rsidRDefault="00F3538E">
      <w:pPr>
        <w:pStyle w:val="a3"/>
        <w:spacing w:before="1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bookmarkStart w:id="5" w:name="Special_Requirements"/>
      <w:bookmarkEnd w:id="5"/>
    </w:p>
    <w:p w14:paraId="60155A43" w14:textId="77777777" w:rsidR="00F3538E" w:rsidRPr="004B09E6" w:rsidRDefault="00000000">
      <w:pPr>
        <w:pStyle w:val="3"/>
        <w:ind w:leftChars="400" w:left="84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bookmarkStart w:id="6" w:name="Pre-Conditions"/>
      <w:bookmarkEnd w:id="6"/>
      <w:r w:rsidRPr="004B09E6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前提条件</w:t>
      </w:r>
    </w:p>
    <w:p w14:paraId="2E34B13B" w14:textId="77777777" w:rsidR="00F3538E" w:rsidRPr="004B09E6" w:rsidRDefault="00000000">
      <w:pPr>
        <w:pStyle w:val="a3"/>
        <w:spacing w:before="69"/>
        <w:ind w:leftChars="400" w:left="84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B09E6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系统处于登录状态，并显示登录屏幕。</w:t>
      </w:r>
    </w:p>
    <w:p w14:paraId="367FE5B2" w14:textId="77777777" w:rsidR="00F3538E" w:rsidRPr="004B09E6" w:rsidRDefault="00F3538E">
      <w:pPr>
        <w:pStyle w:val="a3"/>
        <w:spacing w:before="10"/>
        <w:ind w:leftChars="400" w:left="840"/>
        <w:rPr>
          <w:rFonts w:ascii="微软雅黑" w:eastAsia="微软雅黑" w:hAnsi="微软雅黑" w:cstheme="minorEastAsia"/>
          <w:sz w:val="21"/>
          <w:szCs w:val="21"/>
          <w:lang w:eastAsia="zh-CN"/>
        </w:rPr>
      </w:pPr>
    </w:p>
    <w:p w14:paraId="639BBF85" w14:textId="77777777" w:rsidR="00F3538E" w:rsidRPr="004B09E6" w:rsidRDefault="00000000">
      <w:pPr>
        <w:pStyle w:val="3"/>
        <w:ind w:leftChars="400" w:left="84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bookmarkStart w:id="7" w:name="Post-Conditions"/>
      <w:bookmarkEnd w:id="7"/>
      <w:r w:rsidRPr="004B09E6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岗位条件</w:t>
      </w:r>
    </w:p>
    <w:p w14:paraId="690F33B2" w14:textId="77777777" w:rsidR="00F3538E" w:rsidRPr="004B09E6" w:rsidRDefault="00000000">
      <w:pPr>
        <w:pStyle w:val="a3"/>
        <w:spacing w:before="68"/>
        <w:ind w:leftChars="400" w:left="84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B09E6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如果用例成功，参与者现在就登录到系统中。否则，系统状态不变。</w:t>
      </w:r>
    </w:p>
    <w:p w14:paraId="073F2077" w14:textId="77777777" w:rsidR="00F3538E" w:rsidRPr="004B09E6" w:rsidRDefault="00F3538E">
      <w:pPr>
        <w:rPr>
          <w:rFonts w:ascii="微软雅黑" w:eastAsia="微软雅黑" w:hAnsi="微软雅黑" w:cstheme="minorEastAsia"/>
          <w:szCs w:val="21"/>
        </w:rPr>
      </w:pPr>
      <w:bookmarkStart w:id="8" w:name="Extension_Points"/>
      <w:bookmarkEnd w:id="8"/>
    </w:p>
    <w:p w14:paraId="1BCD1ED1" w14:textId="77777777" w:rsidR="00F3538E" w:rsidRPr="004B09E6" w:rsidRDefault="00000000">
      <w:pPr>
        <w:ind w:firstLine="420"/>
        <w:rPr>
          <w:rFonts w:ascii="微软雅黑" w:eastAsia="微软雅黑" w:hAnsi="微软雅黑" w:cstheme="minorEastAsia"/>
          <w:szCs w:val="21"/>
        </w:rPr>
      </w:pPr>
      <w:r w:rsidRPr="004B09E6">
        <w:rPr>
          <w:rFonts w:ascii="微软雅黑" w:eastAsia="微软雅黑" w:hAnsi="微软雅黑" w:cstheme="minorEastAsia" w:hint="eastAsia"/>
          <w:szCs w:val="21"/>
        </w:rPr>
        <w:t>3.3.2维护教师信息</w:t>
      </w:r>
    </w:p>
    <w:p w14:paraId="27240A80" w14:textId="77777777" w:rsidR="00F3538E" w:rsidRPr="004B09E6" w:rsidRDefault="00F3538E">
      <w:pPr>
        <w:ind w:firstLine="420"/>
        <w:rPr>
          <w:rFonts w:ascii="微软雅黑" w:eastAsia="微软雅黑" w:hAnsi="微软雅黑" w:cstheme="minorEastAsia"/>
          <w:szCs w:val="21"/>
        </w:rPr>
      </w:pPr>
    </w:p>
    <w:p w14:paraId="2CB38A6C" w14:textId="77777777" w:rsidR="00F3538E" w:rsidRPr="004B09E6" w:rsidRDefault="00000000">
      <w:pPr>
        <w:pStyle w:val="3"/>
        <w:spacing w:before="191"/>
        <w:ind w:leftChars="400" w:left="840"/>
        <w:rPr>
          <w:rFonts w:ascii="微软雅黑" w:eastAsia="微软雅黑" w:hAnsi="微软雅黑"/>
          <w:lang w:eastAsia="zh-CN"/>
        </w:rPr>
      </w:pPr>
      <w:r w:rsidRPr="004B09E6">
        <w:rPr>
          <w:rFonts w:ascii="微软雅黑" w:eastAsia="微软雅黑" w:hAnsi="微软雅黑"/>
          <w:lang w:eastAsia="zh-CN"/>
        </w:rPr>
        <w:t>简要说明</w:t>
      </w:r>
    </w:p>
    <w:p w14:paraId="7ED2145E" w14:textId="77777777" w:rsidR="00F3538E" w:rsidRPr="004B09E6" w:rsidRDefault="00000000">
      <w:pPr>
        <w:pStyle w:val="a3"/>
        <w:spacing w:before="69" w:line="249" w:lineRule="auto"/>
        <w:ind w:leftChars="400" w:left="840" w:right="258"/>
        <w:rPr>
          <w:rFonts w:ascii="微软雅黑" w:eastAsia="微软雅黑" w:hAnsi="微软雅黑"/>
          <w:lang w:eastAsia="zh-CN"/>
        </w:rPr>
      </w:pPr>
      <w:r w:rsidRPr="004B09E6">
        <w:rPr>
          <w:rFonts w:ascii="微软雅黑" w:eastAsia="微软雅黑" w:hAnsi="微软雅黑"/>
          <w:lang w:eastAsia="zh-CN"/>
        </w:rPr>
        <w:t>此用例允许</w:t>
      </w:r>
      <w:r w:rsidRPr="004B09E6">
        <w:rPr>
          <w:rFonts w:ascii="微软雅黑" w:eastAsia="微软雅黑" w:hAnsi="微软雅黑" w:hint="eastAsia"/>
          <w:lang w:eastAsia="zh-CN"/>
        </w:rPr>
        <w:t>管理员</w:t>
      </w:r>
      <w:r w:rsidRPr="004B09E6">
        <w:rPr>
          <w:rFonts w:ascii="微软雅黑" w:eastAsia="微软雅黑" w:hAnsi="微软雅黑"/>
          <w:lang w:eastAsia="zh-CN"/>
        </w:rPr>
        <w:t>在注册系统中维护</w:t>
      </w:r>
      <w:r w:rsidRPr="004B09E6">
        <w:rPr>
          <w:rFonts w:ascii="微软雅黑" w:eastAsia="微软雅黑" w:hAnsi="微软雅黑" w:hint="eastAsia"/>
          <w:lang w:eastAsia="zh-CN"/>
        </w:rPr>
        <w:t>教师</w:t>
      </w:r>
      <w:r w:rsidRPr="004B09E6">
        <w:rPr>
          <w:rFonts w:ascii="微软雅黑" w:eastAsia="微软雅黑" w:hAnsi="微软雅黑"/>
          <w:lang w:eastAsia="zh-CN"/>
        </w:rPr>
        <w:t>信息。这包括从系统中添加、修改和删除</w:t>
      </w:r>
      <w:r w:rsidRPr="004B09E6">
        <w:rPr>
          <w:rFonts w:ascii="微软雅黑" w:eastAsia="微软雅黑" w:hAnsi="微软雅黑" w:hint="eastAsia"/>
          <w:lang w:eastAsia="zh-CN"/>
        </w:rPr>
        <w:t>教师</w:t>
      </w:r>
      <w:r w:rsidRPr="004B09E6">
        <w:rPr>
          <w:rFonts w:ascii="微软雅黑" w:eastAsia="微软雅黑" w:hAnsi="微软雅黑"/>
          <w:lang w:eastAsia="zh-CN"/>
        </w:rPr>
        <w:t>。</w:t>
      </w:r>
    </w:p>
    <w:p w14:paraId="5C6450C2" w14:textId="77777777" w:rsidR="00F3538E" w:rsidRPr="004B09E6" w:rsidRDefault="00F3538E">
      <w:pPr>
        <w:pStyle w:val="a3"/>
        <w:spacing w:before="1"/>
        <w:ind w:leftChars="400" w:left="840"/>
        <w:rPr>
          <w:rFonts w:ascii="微软雅黑" w:eastAsia="微软雅黑" w:hAnsi="微软雅黑"/>
          <w:sz w:val="21"/>
          <w:lang w:eastAsia="zh-CN"/>
        </w:rPr>
      </w:pPr>
    </w:p>
    <w:p w14:paraId="0F7B1100" w14:textId="77777777" w:rsidR="00F3538E" w:rsidRPr="004B09E6" w:rsidRDefault="00000000">
      <w:pPr>
        <w:pStyle w:val="3"/>
        <w:ind w:leftChars="400" w:left="840"/>
        <w:rPr>
          <w:rFonts w:ascii="微软雅黑" w:eastAsia="微软雅黑" w:hAnsi="微软雅黑"/>
          <w:lang w:eastAsia="zh-CN"/>
        </w:rPr>
      </w:pPr>
      <w:r w:rsidRPr="004B09E6">
        <w:rPr>
          <w:rFonts w:ascii="微软雅黑" w:eastAsia="微软雅黑" w:hAnsi="微软雅黑"/>
          <w:lang w:eastAsia="zh-CN"/>
        </w:rPr>
        <w:t>活动流程</w:t>
      </w:r>
    </w:p>
    <w:p w14:paraId="7F47DD66" w14:textId="77777777" w:rsidR="00F3538E" w:rsidRPr="004B09E6" w:rsidRDefault="00000000">
      <w:pPr>
        <w:spacing w:before="190"/>
        <w:ind w:leftChars="400" w:left="840"/>
        <w:jc w:val="left"/>
        <w:rPr>
          <w:rFonts w:ascii="微软雅黑" w:eastAsia="微软雅黑" w:hAnsi="微软雅黑"/>
          <w:i/>
          <w:sz w:val="20"/>
        </w:rPr>
      </w:pPr>
      <w:r w:rsidRPr="004B09E6">
        <w:rPr>
          <w:rFonts w:ascii="微软雅黑" w:eastAsia="微软雅黑" w:hAnsi="微软雅黑"/>
          <w:i/>
          <w:sz w:val="20"/>
        </w:rPr>
        <w:t>基本流程</w:t>
      </w:r>
    </w:p>
    <w:p w14:paraId="03059F4C" w14:textId="77777777" w:rsidR="00F3538E" w:rsidRPr="004B09E6" w:rsidRDefault="00000000">
      <w:pPr>
        <w:pStyle w:val="a3"/>
        <w:spacing w:before="69"/>
        <w:ind w:leftChars="400" w:left="840"/>
        <w:rPr>
          <w:rFonts w:ascii="微软雅黑" w:eastAsia="微软雅黑" w:hAnsi="微软雅黑"/>
          <w:lang w:eastAsia="zh-CN"/>
        </w:rPr>
      </w:pPr>
      <w:r w:rsidRPr="004B09E6">
        <w:rPr>
          <w:rFonts w:ascii="微软雅黑" w:eastAsia="微软雅黑" w:hAnsi="微软雅黑"/>
          <w:lang w:eastAsia="zh-CN"/>
        </w:rPr>
        <w:t>当</w:t>
      </w:r>
      <w:r w:rsidRPr="004B09E6">
        <w:rPr>
          <w:rFonts w:ascii="微软雅黑" w:eastAsia="微软雅黑" w:hAnsi="微软雅黑" w:hint="eastAsia"/>
          <w:lang w:eastAsia="zh-CN"/>
        </w:rPr>
        <w:t>管理员</w:t>
      </w:r>
      <w:r w:rsidRPr="004B09E6">
        <w:rPr>
          <w:rFonts w:ascii="微软雅黑" w:eastAsia="微软雅黑" w:hAnsi="微软雅黑"/>
          <w:lang w:eastAsia="zh-CN"/>
        </w:rPr>
        <w:t>希望在系统中添加、更改和/</w:t>
      </w:r>
      <w:proofErr w:type="spellStart"/>
      <w:r w:rsidRPr="004B09E6">
        <w:rPr>
          <w:rFonts w:ascii="微软雅黑" w:eastAsia="微软雅黑" w:hAnsi="微软雅黑"/>
          <w:lang w:eastAsia="zh-CN"/>
        </w:rPr>
        <w:t>或删除</w:t>
      </w:r>
      <w:proofErr w:type="spellEnd"/>
      <w:r w:rsidRPr="004B09E6">
        <w:rPr>
          <w:rFonts w:ascii="微软雅黑" w:eastAsia="微软雅黑" w:hAnsi="微软雅黑" w:hint="eastAsia"/>
          <w:lang w:eastAsia="zh-CN"/>
        </w:rPr>
        <w:t>教师</w:t>
      </w:r>
      <w:proofErr w:type="spellStart"/>
      <w:r w:rsidRPr="004B09E6">
        <w:rPr>
          <w:rFonts w:ascii="微软雅黑" w:eastAsia="微软雅黑" w:hAnsi="微软雅黑"/>
          <w:lang w:eastAsia="zh-CN"/>
        </w:rPr>
        <w:t>信息时，此用例开始</w:t>
      </w:r>
      <w:proofErr w:type="spellEnd"/>
      <w:r w:rsidRPr="004B09E6">
        <w:rPr>
          <w:rFonts w:ascii="微软雅黑" w:eastAsia="微软雅黑" w:hAnsi="微软雅黑"/>
          <w:lang w:eastAsia="zh-CN"/>
        </w:rPr>
        <w:t>。</w:t>
      </w:r>
    </w:p>
    <w:p w14:paraId="09BCE939" w14:textId="77777777" w:rsidR="00F3538E" w:rsidRPr="004B09E6" w:rsidRDefault="00000000">
      <w:pPr>
        <w:pStyle w:val="a5"/>
        <w:numPr>
          <w:ilvl w:val="0"/>
          <w:numId w:val="5"/>
        </w:numPr>
        <w:tabs>
          <w:tab w:val="left" w:pos="519"/>
          <w:tab w:val="left" w:pos="520"/>
        </w:tabs>
        <w:spacing w:line="192" w:lineRule="auto"/>
        <w:ind w:leftChars="400" w:left="1200" w:right="1106"/>
        <w:rPr>
          <w:rFonts w:ascii="微软雅黑" w:eastAsia="微软雅黑" w:hAnsi="微软雅黑"/>
          <w:sz w:val="20"/>
          <w:lang w:eastAsia="zh-CN"/>
        </w:rPr>
      </w:pPr>
      <w:r w:rsidRPr="004B09E6">
        <w:rPr>
          <w:rFonts w:ascii="微软雅黑" w:eastAsia="微软雅黑" w:hAnsi="微软雅黑"/>
          <w:sz w:val="20"/>
          <w:lang w:eastAsia="zh-CN"/>
        </w:rPr>
        <w:t>系统要求</w:t>
      </w:r>
      <w:r w:rsidRPr="004B09E6">
        <w:rPr>
          <w:rFonts w:ascii="微软雅黑" w:eastAsia="微软雅黑" w:hAnsi="微软雅黑" w:hint="eastAsia"/>
          <w:sz w:val="20"/>
          <w:lang w:eastAsia="zh-CN"/>
        </w:rPr>
        <w:t>管理员</w:t>
      </w: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指定他</w:t>
      </w:r>
      <w:proofErr w:type="spellEnd"/>
      <w:r w:rsidRPr="004B09E6">
        <w:rPr>
          <w:rFonts w:ascii="微软雅黑" w:eastAsia="微软雅黑" w:hAnsi="微软雅黑"/>
          <w:sz w:val="20"/>
          <w:lang w:eastAsia="zh-CN"/>
        </w:rPr>
        <w:t>/她想要执行的功能（添加</w:t>
      </w:r>
      <w:r w:rsidRPr="004B09E6">
        <w:rPr>
          <w:rFonts w:ascii="微软雅黑" w:eastAsia="微软雅黑" w:hAnsi="微软雅黑" w:hint="eastAsia"/>
          <w:sz w:val="20"/>
          <w:lang w:eastAsia="zh-CN"/>
        </w:rPr>
        <w:t>教师</w:t>
      </w:r>
      <w:r w:rsidRPr="004B09E6">
        <w:rPr>
          <w:rFonts w:ascii="微软雅黑" w:eastAsia="微软雅黑" w:hAnsi="微软雅黑"/>
          <w:sz w:val="20"/>
          <w:lang w:eastAsia="zh-CN"/>
        </w:rPr>
        <w:t>、更</w:t>
      </w:r>
      <w:r w:rsidRPr="004B09E6">
        <w:rPr>
          <w:rFonts w:ascii="微软雅黑" w:eastAsia="微软雅黑" w:hAnsi="微软雅黑" w:hint="eastAsia"/>
          <w:sz w:val="20"/>
          <w:lang w:eastAsia="zh-CN"/>
        </w:rPr>
        <w:t>新教师</w:t>
      </w: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或删除</w:t>
      </w:r>
      <w:proofErr w:type="spellEnd"/>
      <w:r w:rsidRPr="004B09E6">
        <w:rPr>
          <w:rFonts w:ascii="微软雅黑" w:eastAsia="微软雅黑" w:hAnsi="微软雅黑" w:hint="eastAsia"/>
          <w:sz w:val="20"/>
          <w:lang w:eastAsia="zh-CN"/>
        </w:rPr>
        <w:t>教师</w:t>
      </w:r>
      <w:r w:rsidRPr="004B09E6">
        <w:rPr>
          <w:rFonts w:ascii="微软雅黑" w:eastAsia="微软雅黑" w:hAnsi="微软雅黑"/>
          <w:sz w:val="20"/>
          <w:lang w:eastAsia="zh-CN"/>
        </w:rPr>
        <w:t>）</w:t>
      </w:r>
    </w:p>
    <w:p w14:paraId="2F4BF58B" w14:textId="77777777" w:rsidR="00F3538E" w:rsidRPr="004B09E6" w:rsidRDefault="00000000">
      <w:pPr>
        <w:pStyle w:val="a5"/>
        <w:numPr>
          <w:ilvl w:val="0"/>
          <w:numId w:val="5"/>
        </w:numPr>
        <w:tabs>
          <w:tab w:val="left" w:pos="519"/>
          <w:tab w:val="left" w:pos="520"/>
        </w:tabs>
        <w:spacing w:before="121" w:line="192" w:lineRule="auto"/>
        <w:ind w:leftChars="400" w:left="1201" w:right="2199" w:hanging="361"/>
        <w:rPr>
          <w:rFonts w:ascii="微软雅黑" w:eastAsia="微软雅黑" w:hAnsi="微软雅黑"/>
          <w:sz w:val="20"/>
          <w:lang w:eastAsia="zh-CN"/>
        </w:rPr>
      </w:pP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一旦</w:t>
      </w:r>
      <w:proofErr w:type="spellEnd"/>
      <w:r w:rsidRPr="004B09E6">
        <w:rPr>
          <w:rFonts w:ascii="微软雅黑" w:eastAsia="微软雅黑" w:hAnsi="微软雅黑" w:hint="eastAsia"/>
          <w:sz w:val="20"/>
          <w:lang w:eastAsia="zh-CN"/>
        </w:rPr>
        <w:t>管理员</w:t>
      </w:r>
      <w:r w:rsidRPr="004B09E6">
        <w:rPr>
          <w:rFonts w:ascii="微软雅黑" w:eastAsia="微软雅黑" w:hAnsi="微软雅黑"/>
          <w:sz w:val="20"/>
          <w:lang w:eastAsia="zh-CN"/>
        </w:rPr>
        <w:t>提供了所需的信息，就会执行其中</w:t>
      </w:r>
      <w:proofErr w:type="gramStart"/>
      <w:r w:rsidRPr="004B09E6">
        <w:rPr>
          <w:rFonts w:ascii="微软雅黑" w:eastAsia="微软雅黑" w:hAnsi="微软雅黑"/>
          <w:sz w:val="20"/>
          <w:lang w:eastAsia="zh-CN"/>
        </w:rPr>
        <w:t>一</w:t>
      </w:r>
      <w:proofErr w:type="gramEnd"/>
      <w:r w:rsidRPr="004B09E6">
        <w:rPr>
          <w:rFonts w:ascii="微软雅黑" w:eastAsia="微软雅黑" w:hAnsi="微软雅黑"/>
          <w:sz w:val="20"/>
          <w:lang w:eastAsia="zh-CN"/>
        </w:rPr>
        <w:t>个子流。</w:t>
      </w:r>
    </w:p>
    <w:p w14:paraId="1017AB0F" w14:textId="77777777" w:rsidR="00F3538E" w:rsidRPr="004B09E6" w:rsidRDefault="00000000">
      <w:pPr>
        <w:pStyle w:val="a5"/>
        <w:tabs>
          <w:tab w:val="left" w:pos="519"/>
          <w:tab w:val="left" w:pos="520"/>
        </w:tabs>
        <w:spacing w:before="121" w:line="192" w:lineRule="auto"/>
        <w:ind w:leftChars="400" w:left="840" w:right="2199" w:firstLine="0"/>
        <w:jc w:val="left"/>
        <w:rPr>
          <w:rFonts w:ascii="微软雅黑" w:eastAsia="微软雅黑" w:hAnsi="微软雅黑"/>
          <w:sz w:val="20"/>
          <w:lang w:eastAsia="zh-CN"/>
        </w:rPr>
      </w:pPr>
      <w:r w:rsidRPr="004B09E6">
        <w:rPr>
          <w:rFonts w:ascii="微软雅黑" w:eastAsia="微软雅黑" w:hAnsi="微软雅黑" w:hint="eastAsia"/>
          <w:sz w:val="20"/>
          <w:lang w:eastAsia="zh-CN"/>
        </w:rPr>
        <w:tab/>
      </w: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如果</w:t>
      </w:r>
      <w:proofErr w:type="spellEnd"/>
      <w:r w:rsidRPr="004B09E6">
        <w:rPr>
          <w:rFonts w:ascii="微软雅黑" w:eastAsia="微软雅黑" w:hAnsi="微软雅黑" w:hint="eastAsia"/>
          <w:sz w:val="20"/>
          <w:lang w:eastAsia="zh-CN"/>
        </w:rPr>
        <w:t>管理员</w:t>
      </w:r>
      <w:r w:rsidRPr="004B09E6">
        <w:rPr>
          <w:rFonts w:ascii="微软雅黑" w:eastAsia="微软雅黑" w:hAnsi="微软雅黑"/>
          <w:sz w:val="20"/>
          <w:lang w:eastAsia="zh-CN"/>
        </w:rPr>
        <w:t>选择“添加</w:t>
      </w:r>
      <w:r w:rsidRPr="004B09E6">
        <w:rPr>
          <w:rFonts w:ascii="微软雅黑" w:eastAsia="微软雅黑" w:hAnsi="微软雅黑" w:hint="eastAsia"/>
          <w:sz w:val="20"/>
          <w:lang w:eastAsia="zh-CN"/>
        </w:rPr>
        <w:t>教师</w:t>
      </w:r>
      <w:r w:rsidRPr="004B09E6">
        <w:rPr>
          <w:rFonts w:ascii="微软雅黑" w:eastAsia="微软雅黑" w:hAnsi="微软雅黑"/>
          <w:sz w:val="20"/>
          <w:lang w:eastAsia="zh-CN"/>
        </w:rPr>
        <w:t>”，</w:t>
      </w: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则执行添加</w:t>
      </w:r>
      <w:proofErr w:type="spellEnd"/>
      <w:r w:rsidRPr="004B09E6">
        <w:rPr>
          <w:rFonts w:ascii="微软雅黑" w:eastAsia="微软雅黑" w:hAnsi="微软雅黑" w:hint="eastAsia"/>
          <w:sz w:val="20"/>
          <w:lang w:eastAsia="zh-CN"/>
        </w:rPr>
        <w:t>教师</w:t>
      </w: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子流</w:t>
      </w:r>
      <w:proofErr w:type="spellEnd"/>
      <w:r w:rsidRPr="004B09E6">
        <w:rPr>
          <w:rFonts w:ascii="微软雅黑" w:eastAsia="微软雅黑" w:hAnsi="微软雅黑"/>
          <w:sz w:val="20"/>
          <w:lang w:eastAsia="zh-CN"/>
        </w:rPr>
        <w:t>。</w:t>
      </w:r>
    </w:p>
    <w:p w14:paraId="770A134F" w14:textId="77777777" w:rsidR="00F3538E" w:rsidRPr="004B09E6" w:rsidRDefault="00000000">
      <w:pPr>
        <w:spacing w:before="2" w:line="192" w:lineRule="auto"/>
        <w:ind w:leftChars="400" w:left="840" w:right="1871" w:firstLine="420"/>
        <w:jc w:val="left"/>
        <w:rPr>
          <w:rFonts w:ascii="微软雅黑" w:eastAsia="微软雅黑" w:hAnsi="微软雅黑"/>
          <w:sz w:val="20"/>
        </w:rPr>
      </w:pPr>
      <w:r w:rsidRPr="004B09E6">
        <w:rPr>
          <w:rFonts w:ascii="微软雅黑" w:eastAsia="微软雅黑" w:hAnsi="微软雅黑"/>
          <w:sz w:val="20"/>
        </w:rPr>
        <w:t>如果</w:t>
      </w:r>
      <w:r w:rsidRPr="004B09E6">
        <w:rPr>
          <w:rFonts w:ascii="微软雅黑" w:eastAsia="微软雅黑" w:hAnsi="微软雅黑" w:hint="eastAsia"/>
          <w:sz w:val="20"/>
        </w:rPr>
        <w:t>管理员</w:t>
      </w:r>
      <w:r w:rsidRPr="004B09E6">
        <w:rPr>
          <w:rFonts w:ascii="微软雅黑" w:eastAsia="微软雅黑" w:hAnsi="微软雅黑"/>
          <w:sz w:val="20"/>
        </w:rPr>
        <w:t>选择“更新</w:t>
      </w:r>
      <w:r w:rsidRPr="004B09E6">
        <w:rPr>
          <w:rFonts w:ascii="微软雅黑" w:eastAsia="微软雅黑" w:hAnsi="微软雅黑" w:hint="eastAsia"/>
          <w:sz w:val="20"/>
        </w:rPr>
        <w:t>教师</w:t>
      </w:r>
      <w:r w:rsidRPr="004B09E6">
        <w:rPr>
          <w:rFonts w:ascii="微软雅黑" w:eastAsia="微软雅黑" w:hAnsi="微软雅黑"/>
          <w:sz w:val="20"/>
        </w:rPr>
        <w:t>”，则执行更新</w:t>
      </w:r>
      <w:r w:rsidRPr="004B09E6">
        <w:rPr>
          <w:rFonts w:ascii="微软雅黑" w:eastAsia="微软雅黑" w:hAnsi="微软雅黑" w:hint="eastAsia"/>
          <w:sz w:val="20"/>
        </w:rPr>
        <w:t>教师</w:t>
      </w:r>
      <w:r w:rsidRPr="004B09E6">
        <w:rPr>
          <w:rFonts w:ascii="微软雅黑" w:eastAsia="微软雅黑" w:hAnsi="微软雅黑"/>
          <w:sz w:val="20"/>
        </w:rPr>
        <w:t>子流。</w:t>
      </w:r>
    </w:p>
    <w:p w14:paraId="5893B060" w14:textId="77777777" w:rsidR="00F3538E" w:rsidRPr="004B09E6" w:rsidRDefault="00000000">
      <w:pPr>
        <w:spacing w:before="2" w:line="192" w:lineRule="auto"/>
        <w:ind w:leftChars="400" w:left="840" w:right="1871" w:firstLine="420"/>
        <w:jc w:val="left"/>
        <w:rPr>
          <w:rFonts w:ascii="微软雅黑" w:eastAsia="微软雅黑" w:hAnsi="微软雅黑"/>
          <w:sz w:val="20"/>
        </w:rPr>
      </w:pPr>
      <w:r w:rsidRPr="004B09E6">
        <w:rPr>
          <w:rFonts w:ascii="微软雅黑" w:eastAsia="微软雅黑" w:hAnsi="微软雅黑"/>
          <w:sz w:val="20"/>
        </w:rPr>
        <w:t>如果</w:t>
      </w:r>
      <w:r w:rsidRPr="004B09E6">
        <w:rPr>
          <w:rFonts w:ascii="微软雅黑" w:eastAsia="微软雅黑" w:hAnsi="微软雅黑" w:hint="eastAsia"/>
          <w:sz w:val="20"/>
        </w:rPr>
        <w:t>管理员</w:t>
      </w:r>
      <w:r w:rsidRPr="004B09E6">
        <w:rPr>
          <w:rFonts w:ascii="微软雅黑" w:eastAsia="微软雅黑" w:hAnsi="微软雅黑"/>
          <w:sz w:val="20"/>
        </w:rPr>
        <w:t>选择“删除</w:t>
      </w:r>
      <w:r w:rsidRPr="004B09E6">
        <w:rPr>
          <w:rFonts w:ascii="微软雅黑" w:eastAsia="微软雅黑" w:hAnsi="微软雅黑" w:hint="eastAsia"/>
          <w:sz w:val="20"/>
        </w:rPr>
        <w:t>教师</w:t>
      </w:r>
      <w:r w:rsidRPr="004B09E6">
        <w:rPr>
          <w:rFonts w:ascii="微软雅黑" w:eastAsia="微软雅黑" w:hAnsi="微软雅黑"/>
          <w:sz w:val="20"/>
        </w:rPr>
        <w:t>”，则执行删除</w:t>
      </w:r>
      <w:r w:rsidRPr="004B09E6">
        <w:rPr>
          <w:rFonts w:ascii="微软雅黑" w:eastAsia="微软雅黑" w:hAnsi="微软雅黑" w:hint="eastAsia"/>
          <w:sz w:val="20"/>
        </w:rPr>
        <w:t>教师</w:t>
      </w:r>
      <w:r w:rsidRPr="004B09E6">
        <w:rPr>
          <w:rFonts w:ascii="微软雅黑" w:eastAsia="微软雅黑" w:hAnsi="微软雅黑"/>
          <w:sz w:val="20"/>
        </w:rPr>
        <w:t>子流。</w:t>
      </w:r>
    </w:p>
    <w:p w14:paraId="34E2400C" w14:textId="77777777" w:rsidR="00F3538E" w:rsidRPr="004B09E6" w:rsidRDefault="00F3538E">
      <w:pPr>
        <w:pStyle w:val="a3"/>
        <w:spacing w:before="2"/>
        <w:ind w:leftChars="400" w:left="840"/>
        <w:rPr>
          <w:rFonts w:ascii="微软雅黑" w:eastAsia="微软雅黑" w:hAnsi="微软雅黑"/>
          <w:sz w:val="21"/>
          <w:lang w:eastAsia="zh-CN"/>
        </w:rPr>
      </w:pPr>
    </w:p>
    <w:p w14:paraId="66BFD8C9" w14:textId="77777777" w:rsidR="00F3538E" w:rsidRPr="004B09E6" w:rsidRDefault="00000000">
      <w:pPr>
        <w:pStyle w:val="3"/>
        <w:ind w:leftChars="400" w:left="840"/>
        <w:rPr>
          <w:rFonts w:ascii="微软雅黑" w:eastAsia="微软雅黑" w:hAnsi="微软雅黑"/>
          <w:lang w:eastAsia="zh-CN"/>
        </w:rPr>
      </w:pPr>
      <w:bookmarkStart w:id="9" w:name="Add_a_Professor"/>
      <w:bookmarkEnd w:id="9"/>
      <w:r w:rsidRPr="004B09E6">
        <w:rPr>
          <w:rFonts w:ascii="微软雅黑" w:eastAsia="微软雅黑" w:hAnsi="微软雅黑"/>
          <w:lang w:eastAsia="zh-CN"/>
        </w:rPr>
        <w:lastRenderedPageBreak/>
        <w:t>添加</w:t>
      </w:r>
      <w:r w:rsidRPr="004B09E6">
        <w:rPr>
          <w:rFonts w:ascii="微软雅黑" w:eastAsia="微软雅黑" w:hAnsi="微软雅黑" w:hint="eastAsia"/>
          <w:lang w:eastAsia="zh-CN"/>
        </w:rPr>
        <w:t>教师</w:t>
      </w:r>
    </w:p>
    <w:p w14:paraId="68EC7B59" w14:textId="77777777" w:rsidR="00F3538E" w:rsidRPr="004B09E6" w:rsidRDefault="00000000">
      <w:pPr>
        <w:pStyle w:val="a3"/>
        <w:spacing w:before="68"/>
        <w:ind w:leftChars="400" w:left="840"/>
        <w:rPr>
          <w:rFonts w:ascii="微软雅黑" w:eastAsia="微软雅黑" w:hAnsi="微软雅黑"/>
        </w:rPr>
      </w:pPr>
      <w:r w:rsidRPr="004B09E6">
        <w:rPr>
          <w:rFonts w:ascii="微软雅黑" w:eastAsia="微软雅黑" w:hAnsi="微软雅黑"/>
          <w:lang w:eastAsia="zh-CN"/>
        </w:rPr>
        <w:t>系统要求</w:t>
      </w:r>
      <w:r w:rsidRPr="004B09E6">
        <w:rPr>
          <w:rFonts w:ascii="微软雅黑" w:eastAsia="微软雅黑" w:hAnsi="微软雅黑" w:hint="eastAsia"/>
          <w:lang w:eastAsia="zh-CN"/>
        </w:rPr>
        <w:t>管理员</w:t>
      </w:r>
      <w:r w:rsidRPr="004B09E6">
        <w:rPr>
          <w:rFonts w:ascii="微软雅黑" w:eastAsia="微软雅黑" w:hAnsi="微软雅黑"/>
          <w:lang w:eastAsia="zh-CN"/>
        </w:rPr>
        <w:t>输入</w:t>
      </w:r>
      <w:r w:rsidRPr="004B09E6">
        <w:rPr>
          <w:rFonts w:ascii="微软雅黑" w:eastAsia="微软雅黑" w:hAnsi="微软雅黑" w:hint="eastAsia"/>
          <w:lang w:eastAsia="zh-CN"/>
        </w:rPr>
        <w:t>教师</w:t>
      </w:r>
      <w:r w:rsidRPr="004B09E6">
        <w:rPr>
          <w:rFonts w:ascii="微软雅黑" w:eastAsia="微软雅黑" w:hAnsi="微软雅黑"/>
          <w:lang w:eastAsia="zh-CN"/>
        </w:rPr>
        <w:t>信息。</w:t>
      </w:r>
      <w:r w:rsidRPr="004B09E6">
        <w:rPr>
          <w:rFonts w:ascii="微软雅黑" w:eastAsia="微软雅黑" w:hAnsi="微软雅黑"/>
        </w:rPr>
        <w:t>这包括：</w:t>
      </w:r>
    </w:p>
    <w:p w14:paraId="5344E77D" w14:textId="77777777" w:rsidR="00F3538E" w:rsidRPr="004B09E6" w:rsidRDefault="00000000">
      <w:pPr>
        <w:pStyle w:val="a5"/>
        <w:numPr>
          <w:ilvl w:val="0"/>
          <w:numId w:val="6"/>
        </w:numPr>
        <w:tabs>
          <w:tab w:val="left" w:pos="997"/>
        </w:tabs>
        <w:spacing w:before="10" w:line="192" w:lineRule="auto"/>
        <w:ind w:leftChars="400" w:left="958" w:hanging="118"/>
        <w:jc w:val="left"/>
        <w:rPr>
          <w:rFonts w:ascii="微软雅黑" w:eastAsia="微软雅黑" w:hAnsi="微软雅黑"/>
          <w:sz w:val="20"/>
        </w:rPr>
      </w:pPr>
      <w:r w:rsidRPr="004B09E6">
        <w:rPr>
          <w:rFonts w:ascii="微软雅黑" w:eastAsia="微软雅黑" w:hAnsi="微软雅黑"/>
          <w:sz w:val="20"/>
        </w:rPr>
        <w:t>名称</w:t>
      </w:r>
    </w:p>
    <w:p w14:paraId="15717E4E" w14:textId="77777777" w:rsidR="00F3538E" w:rsidRPr="004B09E6" w:rsidRDefault="00000000">
      <w:pPr>
        <w:pStyle w:val="a5"/>
        <w:numPr>
          <w:ilvl w:val="0"/>
          <w:numId w:val="6"/>
        </w:numPr>
        <w:tabs>
          <w:tab w:val="left" w:pos="997"/>
        </w:tabs>
        <w:spacing w:before="10" w:line="192" w:lineRule="auto"/>
        <w:ind w:leftChars="400" w:left="958" w:hanging="118"/>
        <w:jc w:val="left"/>
        <w:rPr>
          <w:rFonts w:ascii="微软雅黑" w:eastAsia="微软雅黑" w:hAnsi="微软雅黑"/>
          <w:sz w:val="20"/>
        </w:rPr>
      </w:pPr>
      <w:r w:rsidRPr="004B09E6">
        <w:rPr>
          <w:rFonts w:ascii="微软雅黑" w:eastAsia="微软雅黑" w:hAnsi="微软雅黑"/>
          <w:sz w:val="20"/>
        </w:rPr>
        <w:t>出生日期</w:t>
      </w:r>
    </w:p>
    <w:p w14:paraId="3E072C49" w14:textId="77777777" w:rsidR="00F3538E" w:rsidRPr="004B09E6" w:rsidRDefault="00000000">
      <w:pPr>
        <w:pStyle w:val="a5"/>
        <w:numPr>
          <w:ilvl w:val="0"/>
          <w:numId w:val="6"/>
        </w:numPr>
        <w:tabs>
          <w:tab w:val="left" w:pos="998"/>
        </w:tabs>
        <w:spacing w:before="10" w:line="192" w:lineRule="auto"/>
        <w:ind w:leftChars="400" w:left="959" w:hanging="119"/>
        <w:jc w:val="left"/>
        <w:rPr>
          <w:rFonts w:ascii="微软雅黑" w:eastAsia="微软雅黑" w:hAnsi="微软雅黑"/>
          <w:sz w:val="20"/>
        </w:rPr>
      </w:pPr>
      <w:r w:rsidRPr="004B09E6">
        <w:rPr>
          <w:rFonts w:ascii="微软雅黑" w:eastAsia="微软雅黑" w:hAnsi="微软雅黑"/>
          <w:sz w:val="20"/>
        </w:rPr>
        <w:t>社会保险号码</w:t>
      </w:r>
    </w:p>
    <w:p w14:paraId="343ABDF8" w14:textId="09B1B512" w:rsidR="00F3538E" w:rsidRPr="004B09E6" w:rsidRDefault="00B67F2D">
      <w:pPr>
        <w:pStyle w:val="a5"/>
        <w:numPr>
          <w:ilvl w:val="0"/>
          <w:numId w:val="6"/>
        </w:numPr>
        <w:tabs>
          <w:tab w:val="left" w:pos="998"/>
        </w:tabs>
        <w:spacing w:before="10" w:line="192" w:lineRule="auto"/>
        <w:ind w:leftChars="400" w:left="959" w:hanging="119"/>
        <w:jc w:val="left"/>
        <w:rPr>
          <w:rFonts w:ascii="微软雅黑" w:eastAsia="微软雅黑" w:hAnsi="微软雅黑"/>
          <w:sz w:val="20"/>
        </w:rPr>
      </w:pPr>
      <w:r w:rsidRPr="004B09E6">
        <w:rPr>
          <w:rFonts w:ascii="微软雅黑" w:eastAsia="微软雅黑" w:hAnsi="微软雅黑" w:cs="宋体" w:hint="eastAsia"/>
          <w:sz w:val="20"/>
          <w:lang w:eastAsia="zh-CN"/>
        </w:rPr>
        <w:t>职称</w:t>
      </w:r>
    </w:p>
    <w:p w14:paraId="4841E35B" w14:textId="77777777" w:rsidR="00F3538E" w:rsidRPr="004B09E6" w:rsidRDefault="00000000">
      <w:pPr>
        <w:pStyle w:val="a5"/>
        <w:numPr>
          <w:ilvl w:val="1"/>
          <w:numId w:val="5"/>
        </w:numPr>
        <w:tabs>
          <w:tab w:val="left" w:pos="1239"/>
          <w:tab w:val="left" w:pos="1240"/>
        </w:tabs>
        <w:spacing w:line="192" w:lineRule="auto"/>
        <w:ind w:leftChars="400" w:left="1200" w:right="532"/>
        <w:rPr>
          <w:rFonts w:ascii="微软雅黑" w:eastAsia="微软雅黑" w:hAnsi="微软雅黑"/>
          <w:sz w:val="20"/>
          <w:lang w:eastAsia="zh-CN"/>
        </w:rPr>
      </w:pP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一旦</w:t>
      </w:r>
      <w:proofErr w:type="spellEnd"/>
      <w:r w:rsidRPr="004B09E6">
        <w:rPr>
          <w:rFonts w:ascii="微软雅黑" w:eastAsia="微软雅黑" w:hAnsi="微软雅黑" w:hint="eastAsia"/>
          <w:sz w:val="20"/>
          <w:lang w:eastAsia="zh-CN"/>
        </w:rPr>
        <w:t>管理员</w:t>
      </w:r>
      <w:r w:rsidRPr="004B09E6">
        <w:rPr>
          <w:rFonts w:ascii="微软雅黑" w:eastAsia="微软雅黑" w:hAnsi="微软雅黑"/>
          <w:sz w:val="20"/>
          <w:lang w:eastAsia="zh-CN"/>
        </w:rPr>
        <w:t>提供了所需的信息，系统就会生成并为</w:t>
      </w:r>
      <w:r w:rsidRPr="004B09E6">
        <w:rPr>
          <w:rFonts w:ascii="微软雅黑" w:eastAsia="微软雅黑" w:hAnsi="微软雅黑" w:hint="eastAsia"/>
          <w:sz w:val="20"/>
          <w:lang w:eastAsia="zh-CN"/>
        </w:rPr>
        <w:t>教师</w:t>
      </w: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分配一个唯一的id号</w:t>
      </w:r>
      <w:proofErr w:type="spellEnd"/>
      <w:r w:rsidRPr="004B09E6">
        <w:rPr>
          <w:rFonts w:ascii="微软雅黑" w:eastAsia="微软雅黑" w:hAnsi="微软雅黑"/>
          <w:sz w:val="20"/>
          <w:lang w:eastAsia="zh-CN"/>
        </w:rPr>
        <w:t>。</w:t>
      </w:r>
      <w:r w:rsidRPr="004B09E6">
        <w:rPr>
          <w:rFonts w:ascii="微软雅黑" w:eastAsia="微软雅黑" w:hAnsi="微软雅黑" w:hint="eastAsia"/>
          <w:sz w:val="20"/>
          <w:lang w:eastAsia="zh-CN"/>
        </w:rPr>
        <w:t>教师</w:t>
      </w: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被添加到系统中</w:t>
      </w:r>
      <w:proofErr w:type="spellEnd"/>
      <w:r w:rsidRPr="004B09E6">
        <w:rPr>
          <w:rFonts w:ascii="微软雅黑" w:eastAsia="微软雅黑" w:hAnsi="微软雅黑"/>
          <w:sz w:val="20"/>
          <w:lang w:eastAsia="zh-CN"/>
        </w:rPr>
        <w:t>。</w:t>
      </w:r>
    </w:p>
    <w:p w14:paraId="22BBE4B0" w14:textId="77777777" w:rsidR="00F3538E" w:rsidRPr="004B09E6" w:rsidRDefault="00000000">
      <w:pPr>
        <w:pStyle w:val="a5"/>
        <w:numPr>
          <w:ilvl w:val="1"/>
          <w:numId w:val="5"/>
        </w:numPr>
        <w:tabs>
          <w:tab w:val="left" w:pos="1239"/>
          <w:tab w:val="left" w:pos="1240"/>
        </w:tabs>
        <w:spacing w:before="122" w:line="192" w:lineRule="auto"/>
        <w:ind w:leftChars="400" w:left="1201" w:hanging="361"/>
        <w:rPr>
          <w:rFonts w:ascii="微软雅黑" w:eastAsia="微软雅黑" w:hAnsi="微软雅黑"/>
          <w:sz w:val="20"/>
          <w:lang w:eastAsia="zh-CN"/>
        </w:rPr>
      </w:pP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该系统向</w:t>
      </w:r>
      <w:proofErr w:type="spellEnd"/>
      <w:r w:rsidRPr="004B09E6">
        <w:rPr>
          <w:rFonts w:ascii="微软雅黑" w:eastAsia="微软雅黑" w:hAnsi="微软雅黑" w:hint="eastAsia"/>
          <w:sz w:val="20"/>
          <w:lang w:eastAsia="zh-CN"/>
        </w:rPr>
        <w:t>管理员</w:t>
      </w: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提供新的</w:t>
      </w:r>
      <w:proofErr w:type="spellEnd"/>
      <w:r w:rsidRPr="004B09E6">
        <w:rPr>
          <w:rFonts w:ascii="微软雅黑" w:eastAsia="微软雅黑" w:hAnsi="微软雅黑" w:hint="eastAsia"/>
          <w:sz w:val="20"/>
          <w:lang w:eastAsia="zh-CN"/>
        </w:rPr>
        <w:t>教师</w:t>
      </w:r>
      <w:r w:rsidRPr="004B09E6">
        <w:rPr>
          <w:rFonts w:ascii="微软雅黑" w:eastAsia="微软雅黑" w:hAnsi="微软雅黑"/>
          <w:sz w:val="20"/>
          <w:lang w:eastAsia="zh-CN"/>
        </w:rPr>
        <w:t>id。</w:t>
      </w:r>
    </w:p>
    <w:p w14:paraId="1D410A7B" w14:textId="77777777" w:rsidR="00F3538E" w:rsidRPr="004B09E6" w:rsidRDefault="00F3538E">
      <w:pPr>
        <w:pStyle w:val="a3"/>
        <w:spacing w:before="10"/>
        <w:ind w:leftChars="400" w:left="840"/>
        <w:rPr>
          <w:rFonts w:ascii="微软雅黑" w:eastAsia="微软雅黑" w:hAnsi="微软雅黑"/>
          <w:sz w:val="21"/>
          <w:lang w:eastAsia="zh-CN"/>
        </w:rPr>
      </w:pPr>
    </w:p>
    <w:p w14:paraId="633BE2A7" w14:textId="77777777" w:rsidR="00F3538E" w:rsidRPr="004B09E6" w:rsidRDefault="00000000">
      <w:pPr>
        <w:pStyle w:val="3"/>
        <w:ind w:leftChars="400" w:left="840"/>
        <w:rPr>
          <w:rFonts w:ascii="微软雅黑" w:eastAsia="微软雅黑" w:hAnsi="微软雅黑"/>
          <w:lang w:eastAsia="zh-CN"/>
        </w:rPr>
      </w:pPr>
      <w:bookmarkStart w:id="10" w:name="Update_a_Professor"/>
      <w:bookmarkEnd w:id="10"/>
      <w:proofErr w:type="spellStart"/>
      <w:r w:rsidRPr="004B09E6">
        <w:rPr>
          <w:rFonts w:ascii="微软雅黑" w:eastAsia="微软雅黑" w:hAnsi="微软雅黑"/>
        </w:rPr>
        <w:t>更新</w:t>
      </w:r>
      <w:proofErr w:type="spellEnd"/>
      <w:r w:rsidRPr="004B09E6">
        <w:rPr>
          <w:rFonts w:ascii="微软雅黑" w:eastAsia="微软雅黑" w:hAnsi="微软雅黑" w:hint="eastAsia"/>
          <w:lang w:eastAsia="zh-CN"/>
        </w:rPr>
        <w:t>教师</w:t>
      </w:r>
    </w:p>
    <w:p w14:paraId="4FB69AED" w14:textId="77777777" w:rsidR="00F3538E" w:rsidRPr="004B09E6" w:rsidRDefault="00000000">
      <w:pPr>
        <w:pStyle w:val="a5"/>
        <w:numPr>
          <w:ilvl w:val="0"/>
          <w:numId w:val="7"/>
        </w:numPr>
        <w:tabs>
          <w:tab w:val="left" w:pos="1239"/>
          <w:tab w:val="left" w:pos="1240"/>
        </w:tabs>
        <w:spacing w:line="192" w:lineRule="auto"/>
        <w:ind w:leftChars="400" w:left="1200" w:right="955" w:hanging="360"/>
        <w:rPr>
          <w:rFonts w:ascii="微软雅黑" w:eastAsia="微软雅黑" w:hAnsi="微软雅黑"/>
          <w:sz w:val="20"/>
          <w:lang w:eastAsia="zh-CN"/>
        </w:rPr>
      </w:pPr>
      <w:r w:rsidRPr="004B09E6">
        <w:rPr>
          <w:rFonts w:ascii="微软雅黑" w:eastAsia="微软雅黑" w:hAnsi="微软雅黑" w:hint="eastAsia"/>
          <w:sz w:val="20"/>
          <w:lang w:eastAsia="zh-CN"/>
        </w:rPr>
        <w:t>管理员</w:t>
      </w:r>
      <w:r w:rsidRPr="004B09E6">
        <w:rPr>
          <w:rFonts w:ascii="微软雅黑" w:eastAsia="微软雅黑" w:hAnsi="微软雅黑"/>
          <w:sz w:val="20"/>
          <w:lang w:eastAsia="zh-CN"/>
        </w:rPr>
        <w:t>对</w:t>
      </w:r>
      <w:r w:rsidRPr="004B09E6">
        <w:rPr>
          <w:rFonts w:ascii="微软雅黑" w:eastAsia="微软雅黑" w:hAnsi="微软雅黑" w:hint="eastAsia"/>
          <w:sz w:val="20"/>
          <w:lang w:eastAsia="zh-CN"/>
        </w:rPr>
        <w:t>教师</w:t>
      </w: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信息进行所需的更改。这包括“添加</w:t>
      </w:r>
      <w:proofErr w:type="spellEnd"/>
      <w:r w:rsidRPr="004B09E6">
        <w:rPr>
          <w:rFonts w:ascii="微软雅黑" w:eastAsia="微软雅黑" w:hAnsi="微软雅黑" w:hint="eastAsia"/>
          <w:sz w:val="20"/>
          <w:lang w:eastAsia="zh-CN"/>
        </w:rPr>
        <w:t>教师</w:t>
      </w:r>
      <w:r w:rsidRPr="004B09E6">
        <w:rPr>
          <w:rFonts w:ascii="微软雅黑" w:eastAsia="微软雅黑" w:hAnsi="微软雅黑"/>
          <w:sz w:val="20"/>
          <w:lang w:eastAsia="zh-CN"/>
        </w:rPr>
        <w:t>”</w:t>
      </w: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子流中指定的任何信息</w:t>
      </w:r>
      <w:proofErr w:type="spellEnd"/>
      <w:r w:rsidRPr="004B09E6">
        <w:rPr>
          <w:rFonts w:ascii="微软雅黑" w:eastAsia="微软雅黑" w:hAnsi="微软雅黑"/>
          <w:sz w:val="20"/>
          <w:lang w:eastAsia="zh-CN"/>
        </w:rPr>
        <w:t>。</w:t>
      </w:r>
    </w:p>
    <w:p w14:paraId="2B625A5A" w14:textId="77777777" w:rsidR="00F3538E" w:rsidRPr="004B09E6" w:rsidRDefault="00000000">
      <w:pPr>
        <w:pStyle w:val="a5"/>
        <w:numPr>
          <w:ilvl w:val="0"/>
          <w:numId w:val="7"/>
        </w:numPr>
        <w:tabs>
          <w:tab w:val="left" w:pos="1239"/>
          <w:tab w:val="left" w:pos="1240"/>
        </w:tabs>
        <w:spacing w:before="121" w:line="192" w:lineRule="auto"/>
        <w:ind w:leftChars="400" w:left="1201"/>
        <w:rPr>
          <w:rFonts w:ascii="微软雅黑" w:eastAsia="微软雅黑" w:hAnsi="微软雅黑"/>
          <w:sz w:val="20"/>
          <w:lang w:eastAsia="zh-CN"/>
        </w:rPr>
      </w:pP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一旦</w:t>
      </w:r>
      <w:proofErr w:type="spellEnd"/>
      <w:r w:rsidRPr="004B09E6">
        <w:rPr>
          <w:rFonts w:ascii="微软雅黑" w:eastAsia="微软雅黑" w:hAnsi="微软雅黑" w:hint="eastAsia"/>
          <w:sz w:val="20"/>
          <w:lang w:eastAsia="zh-CN"/>
        </w:rPr>
        <w:t>管理员</w:t>
      </w: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更新了必要的信息，系统就会更新</w:t>
      </w:r>
      <w:proofErr w:type="spellEnd"/>
      <w:r w:rsidRPr="004B09E6">
        <w:rPr>
          <w:rFonts w:ascii="微软雅黑" w:eastAsia="微软雅黑" w:hAnsi="微软雅黑" w:hint="eastAsia"/>
          <w:sz w:val="20"/>
          <w:lang w:eastAsia="zh-CN"/>
        </w:rPr>
        <w:t>教师</w:t>
      </w: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记录</w:t>
      </w:r>
      <w:proofErr w:type="spellEnd"/>
      <w:r w:rsidRPr="004B09E6">
        <w:rPr>
          <w:rFonts w:ascii="微软雅黑" w:eastAsia="微软雅黑" w:hAnsi="微软雅黑"/>
          <w:sz w:val="20"/>
          <w:lang w:eastAsia="zh-CN"/>
        </w:rPr>
        <w:t>。</w:t>
      </w:r>
    </w:p>
    <w:p w14:paraId="773109E1" w14:textId="77777777" w:rsidR="00F3538E" w:rsidRPr="004B09E6" w:rsidRDefault="00F3538E">
      <w:pPr>
        <w:pStyle w:val="a3"/>
        <w:spacing w:before="10"/>
        <w:ind w:leftChars="400" w:left="840"/>
        <w:rPr>
          <w:rFonts w:ascii="微软雅黑" w:eastAsia="微软雅黑" w:hAnsi="微软雅黑"/>
          <w:sz w:val="21"/>
          <w:lang w:eastAsia="zh-CN"/>
        </w:rPr>
      </w:pPr>
    </w:p>
    <w:p w14:paraId="2F54FF1D" w14:textId="77777777" w:rsidR="00F3538E" w:rsidRPr="004B09E6" w:rsidRDefault="00000000">
      <w:pPr>
        <w:pStyle w:val="3"/>
        <w:ind w:leftChars="400" w:left="840"/>
        <w:rPr>
          <w:rFonts w:ascii="微软雅黑" w:eastAsia="微软雅黑" w:hAnsi="微软雅黑"/>
          <w:lang w:eastAsia="zh-CN"/>
        </w:rPr>
      </w:pPr>
      <w:bookmarkStart w:id="11" w:name="Delete_a_Professor"/>
      <w:bookmarkEnd w:id="11"/>
      <w:proofErr w:type="spellStart"/>
      <w:r w:rsidRPr="004B09E6">
        <w:rPr>
          <w:rFonts w:ascii="微软雅黑" w:eastAsia="微软雅黑" w:hAnsi="微软雅黑"/>
        </w:rPr>
        <w:t>删除</w:t>
      </w:r>
      <w:proofErr w:type="spellEnd"/>
      <w:r w:rsidRPr="004B09E6">
        <w:rPr>
          <w:rFonts w:ascii="微软雅黑" w:eastAsia="微软雅黑" w:hAnsi="微软雅黑" w:hint="eastAsia"/>
          <w:lang w:eastAsia="zh-CN"/>
        </w:rPr>
        <w:t>教师</w:t>
      </w:r>
    </w:p>
    <w:p w14:paraId="4EBA8A56" w14:textId="77777777" w:rsidR="00F3538E" w:rsidRPr="004B09E6" w:rsidRDefault="00000000">
      <w:pPr>
        <w:pStyle w:val="a5"/>
        <w:numPr>
          <w:ilvl w:val="0"/>
          <w:numId w:val="8"/>
        </w:numPr>
        <w:tabs>
          <w:tab w:val="left" w:pos="1239"/>
          <w:tab w:val="left" w:pos="1240"/>
        </w:tabs>
        <w:spacing w:line="192" w:lineRule="auto"/>
        <w:ind w:leftChars="400" w:left="1201"/>
        <w:rPr>
          <w:rFonts w:ascii="微软雅黑" w:eastAsia="微软雅黑" w:hAnsi="微软雅黑"/>
          <w:sz w:val="20"/>
          <w:lang w:eastAsia="zh-CN"/>
        </w:rPr>
      </w:pP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系统提示</w:t>
      </w:r>
      <w:proofErr w:type="spellEnd"/>
      <w:r w:rsidRPr="004B09E6">
        <w:rPr>
          <w:rFonts w:ascii="微软雅黑" w:eastAsia="微软雅黑" w:hAnsi="微软雅黑" w:hint="eastAsia"/>
          <w:sz w:val="20"/>
          <w:lang w:eastAsia="zh-CN"/>
        </w:rPr>
        <w:t>管理员</w:t>
      </w: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确认删除</w:t>
      </w:r>
      <w:proofErr w:type="spellEnd"/>
      <w:r w:rsidRPr="004B09E6">
        <w:rPr>
          <w:rFonts w:ascii="微软雅黑" w:eastAsia="微软雅黑" w:hAnsi="微软雅黑" w:hint="eastAsia"/>
          <w:sz w:val="20"/>
          <w:lang w:eastAsia="zh-CN"/>
        </w:rPr>
        <w:t>教师</w:t>
      </w:r>
      <w:r w:rsidRPr="004B09E6">
        <w:rPr>
          <w:rFonts w:ascii="微软雅黑" w:eastAsia="微软雅黑" w:hAnsi="微软雅黑"/>
          <w:sz w:val="20"/>
          <w:lang w:eastAsia="zh-CN"/>
        </w:rPr>
        <w:t>。</w:t>
      </w:r>
    </w:p>
    <w:p w14:paraId="6559EBE4" w14:textId="77777777" w:rsidR="00F3538E" w:rsidRPr="004B09E6" w:rsidRDefault="00000000">
      <w:pPr>
        <w:pStyle w:val="a5"/>
        <w:numPr>
          <w:ilvl w:val="0"/>
          <w:numId w:val="8"/>
        </w:numPr>
        <w:tabs>
          <w:tab w:val="left" w:pos="1239"/>
          <w:tab w:val="left" w:pos="1240"/>
        </w:tabs>
        <w:spacing w:line="192" w:lineRule="auto"/>
        <w:ind w:leftChars="400" w:left="1201"/>
        <w:rPr>
          <w:rFonts w:ascii="微软雅黑" w:eastAsia="微软雅黑" w:hAnsi="微软雅黑"/>
          <w:sz w:val="20"/>
        </w:rPr>
      </w:pPr>
      <w:proofErr w:type="spellStart"/>
      <w:r w:rsidRPr="004B09E6">
        <w:rPr>
          <w:rFonts w:ascii="微软雅黑" w:eastAsia="微软雅黑" w:hAnsi="微软雅黑"/>
          <w:sz w:val="20"/>
        </w:rPr>
        <w:t>核实删除</w:t>
      </w:r>
      <w:proofErr w:type="spellEnd"/>
      <w:r w:rsidRPr="004B09E6">
        <w:rPr>
          <w:rFonts w:ascii="微软雅黑" w:eastAsia="微软雅黑" w:hAnsi="微软雅黑"/>
          <w:sz w:val="20"/>
        </w:rPr>
        <w:t>。</w:t>
      </w:r>
    </w:p>
    <w:p w14:paraId="45BB8430" w14:textId="77777777" w:rsidR="00F3538E" w:rsidRPr="004B09E6" w:rsidRDefault="00000000">
      <w:pPr>
        <w:pStyle w:val="a5"/>
        <w:numPr>
          <w:ilvl w:val="0"/>
          <w:numId w:val="8"/>
        </w:numPr>
        <w:tabs>
          <w:tab w:val="left" w:pos="1240"/>
          <w:tab w:val="left" w:pos="1241"/>
        </w:tabs>
        <w:spacing w:line="192" w:lineRule="auto"/>
        <w:ind w:leftChars="400" w:left="1202" w:hanging="362"/>
        <w:rPr>
          <w:rFonts w:ascii="微软雅黑" w:eastAsia="微软雅黑" w:hAnsi="微软雅黑"/>
          <w:sz w:val="20"/>
          <w:lang w:eastAsia="zh-CN"/>
        </w:rPr>
      </w:pP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系统将</w:t>
      </w:r>
      <w:proofErr w:type="spellEnd"/>
      <w:r w:rsidRPr="004B09E6">
        <w:rPr>
          <w:rFonts w:ascii="微软雅黑" w:eastAsia="微软雅黑" w:hAnsi="微软雅黑" w:hint="eastAsia"/>
          <w:sz w:val="20"/>
          <w:lang w:eastAsia="zh-CN"/>
        </w:rPr>
        <w:t>教师</w:t>
      </w: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从系统中删除</w:t>
      </w:r>
      <w:proofErr w:type="spellEnd"/>
    </w:p>
    <w:p w14:paraId="45CAF0AA" w14:textId="77777777" w:rsidR="00F3538E" w:rsidRPr="004B09E6" w:rsidRDefault="00F3538E">
      <w:pPr>
        <w:pStyle w:val="a5"/>
        <w:tabs>
          <w:tab w:val="left" w:pos="1240"/>
          <w:tab w:val="left" w:pos="1241"/>
        </w:tabs>
        <w:spacing w:line="192" w:lineRule="auto"/>
        <w:ind w:leftChars="400" w:left="840" w:firstLine="0"/>
        <w:jc w:val="left"/>
        <w:rPr>
          <w:rFonts w:ascii="微软雅黑" w:eastAsia="微软雅黑" w:hAnsi="微软雅黑"/>
          <w:sz w:val="20"/>
          <w:lang w:eastAsia="zh-CN"/>
        </w:rPr>
      </w:pPr>
    </w:p>
    <w:p w14:paraId="02F79874" w14:textId="39F0335A" w:rsidR="00F3538E" w:rsidRPr="004B09E6" w:rsidRDefault="00000000" w:rsidP="00B67F2D">
      <w:pPr>
        <w:spacing w:before="94"/>
        <w:ind w:leftChars="400" w:left="840"/>
        <w:jc w:val="left"/>
        <w:rPr>
          <w:rFonts w:ascii="微软雅黑" w:eastAsia="微软雅黑" w:hAnsi="微软雅黑" w:hint="eastAsia"/>
          <w:i/>
          <w:sz w:val="20"/>
        </w:rPr>
      </w:pPr>
      <w:r w:rsidRPr="004B09E6">
        <w:rPr>
          <w:rFonts w:ascii="微软雅黑" w:eastAsia="微软雅黑" w:hAnsi="微软雅黑"/>
          <w:i/>
          <w:sz w:val="20"/>
        </w:rPr>
        <w:t>备选流程</w:t>
      </w:r>
    </w:p>
    <w:p w14:paraId="6FA03BB5" w14:textId="77777777" w:rsidR="00F3538E" w:rsidRPr="004B09E6" w:rsidRDefault="00F3538E">
      <w:pPr>
        <w:pStyle w:val="a3"/>
        <w:spacing w:before="2"/>
        <w:ind w:leftChars="400" w:left="840"/>
        <w:rPr>
          <w:rFonts w:ascii="微软雅黑" w:eastAsia="微软雅黑" w:hAnsi="微软雅黑"/>
          <w:sz w:val="21"/>
          <w:lang w:eastAsia="zh-CN"/>
        </w:rPr>
      </w:pPr>
    </w:p>
    <w:p w14:paraId="711F76FB" w14:textId="77777777" w:rsidR="00F3538E" w:rsidRPr="004B09E6" w:rsidRDefault="00000000">
      <w:pPr>
        <w:pStyle w:val="3"/>
        <w:spacing w:before="1"/>
        <w:ind w:leftChars="400" w:left="840"/>
        <w:rPr>
          <w:rFonts w:ascii="微软雅黑" w:eastAsia="微软雅黑" w:hAnsi="微软雅黑"/>
          <w:lang w:eastAsia="zh-CN"/>
        </w:rPr>
      </w:pPr>
      <w:r w:rsidRPr="004B09E6">
        <w:rPr>
          <w:rFonts w:ascii="微软雅黑" w:eastAsia="微软雅黑" w:hAnsi="微软雅黑"/>
          <w:lang w:eastAsia="zh-CN"/>
        </w:rPr>
        <w:t>删除已取消</w:t>
      </w:r>
    </w:p>
    <w:p w14:paraId="5F245F10" w14:textId="77777777" w:rsidR="00F3538E" w:rsidRPr="004B09E6" w:rsidRDefault="00000000">
      <w:pPr>
        <w:pStyle w:val="a3"/>
        <w:spacing w:before="68" w:line="249" w:lineRule="auto"/>
        <w:ind w:leftChars="400" w:left="841" w:right="839" w:hanging="1"/>
        <w:rPr>
          <w:rFonts w:ascii="微软雅黑" w:eastAsia="微软雅黑" w:hAnsi="微软雅黑"/>
          <w:lang w:eastAsia="zh-CN"/>
        </w:rPr>
      </w:pPr>
      <w:proofErr w:type="spellStart"/>
      <w:r w:rsidRPr="004B09E6">
        <w:rPr>
          <w:rFonts w:ascii="微软雅黑" w:eastAsia="微软雅黑" w:hAnsi="微软雅黑"/>
          <w:lang w:eastAsia="zh-CN"/>
        </w:rPr>
        <w:t>如果在“删除</w:t>
      </w:r>
      <w:proofErr w:type="spellEnd"/>
      <w:r w:rsidRPr="004B09E6">
        <w:rPr>
          <w:rFonts w:ascii="微软雅黑" w:eastAsia="微软雅黑" w:hAnsi="微软雅黑" w:hint="eastAsia"/>
          <w:lang w:eastAsia="zh-CN"/>
        </w:rPr>
        <w:t>教师</w:t>
      </w:r>
      <w:r w:rsidRPr="004B09E6">
        <w:rPr>
          <w:rFonts w:ascii="微软雅黑" w:eastAsia="微软雅黑" w:hAnsi="微软雅黑"/>
          <w:lang w:eastAsia="zh-CN"/>
        </w:rPr>
        <w:t>”</w:t>
      </w:r>
      <w:proofErr w:type="spellStart"/>
      <w:r w:rsidRPr="004B09E6">
        <w:rPr>
          <w:rFonts w:ascii="微软雅黑" w:eastAsia="微软雅黑" w:hAnsi="微软雅黑"/>
          <w:lang w:eastAsia="zh-CN"/>
        </w:rPr>
        <w:t>子流中</w:t>
      </w:r>
      <w:proofErr w:type="spellEnd"/>
      <w:r w:rsidRPr="004B09E6">
        <w:rPr>
          <w:rFonts w:ascii="微软雅黑" w:eastAsia="微软雅黑" w:hAnsi="微软雅黑"/>
          <w:lang w:eastAsia="zh-CN"/>
        </w:rPr>
        <w:t>，</w:t>
      </w:r>
      <w:r w:rsidRPr="004B09E6">
        <w:rPr>
          <w:rFonts w:ascii="微软雅黑" w:eastAsia="微软雅黑" w:hAnsi="微软雅黑" w:hint="eastAsia"/>
          <w:lang w:eastAsia="zh-CN"/>
        </w:rPr>
        <w:t>管理员</w:t>
      </w:r>
      <w:proofErr w:type="spellStart"/>
      <w:r w:rsidRPr="004B09E6">
        <w:rPr>
          <w:rFonts w:ascii="微软雅黑" w:eastAsia="微软雅黑" w:hAnsi="微软雅黑"/>
          <w:lang w:eastAsia="zh-CN"/>
        </w:rPr>
        <w:t>决定不删除</w:t>
      </w:r>
      <w:proofErr w:type="spellEnd"/>
      <w:r w:rsidRPr="004B09E6">
        <w:rPr>
          <w:rFonts w:ascii="微软雅黑" w:eastAsia="微软雅黑" w:hAnsi="微软雅黑" w:hint="eastAsia"/>
          <w:lang w:eastAsia="zh-CN"/>
        </w:rPr>
        <w:t>教师</w:t>
      </w:r>
      <w:r w:rsidRPr="004B09E6">
        <w:rPr>
          <w:rFonts w:ascii="微软雅黑" w:eastAsia="微软雅黑" w:hAnsi="微软雅黑"/>
          <w:lang w:eastAsia="zh-CN"/>
        </w:rPr>
        <w:t>，</w:t>
      </w:r>
      <w:proofErr w:type="spellStart"/>
      <w:r w:rsidRPr="004B09E6">
        <w:rPr>
          <w:rFonts w:ascii="微软雅黑" w:eastAsia="微软雅黑" w:hAnsi="微软雅黑"/>
          <w:lang w:eastAsia="zh-CN"/>
        </w:rPr>
        <w:t>则会取消删除，并在开始时重新启动基本流</w:t>
      </w:r>
      <w:proofErr w:type="spellEnd"/>
      <w:r w:rsidRPr="004B09E6">
        <w:rPr>
          <w:rFonts w:ascii="微软雅黑" w:eastAsia="微软雅黑" w:hAnsi="微软雅黑"/>
          <w:lang w:eastAsia="zh-CN"/>
        </w:rPr>
        <w:t>。</w:t>
      </w:r>
    </w:p>
    <w:p w14:paraId="115FC79A" w14:textId="77777777" w:rsidR="00F3538E" w:rsidRPr="004B09E6" w:rsidRDefault="00F3538E">
      <w:pPr>
        <w:pStyle w:val="a3"/>
        <w:spacing w:before="10"/>
        <w:rPr>
          <w:rFonts w:ascii="微软雅黑" w:eastAsia="微软雅黑" w:hAnsi="微软雅黑"/>
          <w:sz w:val="21"/>
          <w:lang w:eastAsia="zh-CN"/>
        </w:rPr>
      </w:pPr>
    </w:p>
    <w:p w14:paraId="227909CE" w14:textId="77777777" w:rsidR="00F3538E" w:rsidRPr="004B09E6" w:rsidRDefault="00000000">
      <w:pPr>
        <w:pStyle w:val="3"/>
        <w:ind w:leftChars="400" w:left="840"/>
        <w:rPr>
          <w:rFonts w:ascii="微软雅黑" w:eastAsia="微软雅黑" w:hAnsi="微软雅黑"/>
          <w:lang w:eastAsia="zh-CN"/>
        </w:rPr>
      </w:pPr>
      <w:r w:rsidRPr="004B09E6">
        <w:rPr>
          <w:rFonts w:ascii="微软雅黑" w:eastAsia="微软雅黑" w:hAnsi="微软雅黑"/>
          <w:lang w:eastAsia="zh-CN"/>
        </w:rPr>
        <w:t>前提条件</w:t>
      </w:r>
    </w:p>
    <w:p w14:paraId="1879F9C8" w14:textId="77777777" w:rsidR="00F3538E" w:rsidRPr="004B09E6" w:rsidRDefault="00000000">
      <w:pPr>
        <w:pStyle w:val="a3"/>
        <w:spacing w:before="69"/>
        <w:ind w:leftChars="400" w:left="840"/>
        <w:rPr>
          <w:rFonts w:ascii="微软雅黑" w:eastAsia="微软雅黑" w:hAnsi="微软雅黑"/>
          <w:lang w:eastAsia="zh-CN"/>
        </w:rPr>
      </w:pPr>
      <w:proofErr w:type="spellStart"/>
      <w:r w:rsidRPr="004B09E6">
        <w:rPr>
          <w:rFonts w:ascii="微软雅黑" w:eastAsia="微软雅黑" w:hAnsi="微软雅黑"/>
          <w:lang w:eastAsia="zh-CN"/>
        </w:rPr>
        <w:t>在本用例开始之前</w:t>
      </w:r>
      <w:proofErr w:type="spellEnd"/>
      <w:r w:rsidRPr="004B09E6">
        <w:rPr>
          <w:rFonts w:ascii="微软雅黑" w:eastAsia="微软雅黑" w:hAnsi="微软雅黑"/>
          <w:lang w:eastAsia="zh-CN"/>
        </w:rPr>
        <w:t>，</w:t>
      </w:r>
      <w:r w:rsidRPr="004B09E6">
        <w:rPr>
          <w:rFonts w:ascii="微软雅黑" w:eastAsia="微软雅黑" w:hAnsi="微软雅黑" w:hint="eastAsia"/>
          <w:lang w:eastAsia="zh-CN"/>
        </w:rPr>
        <w:t>管理员</w:t>
      </w:r>
      <w:proofErr w:type="spellStart"/>
      <w:r w:rsidRPr="004B09E6">
        <w:rPr>
          <w:rFonts w:ascii="微软雅黑" w:eastAsia="微软雅黑" w:hAnsi="微软雅黑"/>
          <w:lang w:eastAsia="zh-CN"/>
        </w:rPr>
        <w:t>必须登录到系统</w:t>
      </w:r>
      <w:proofErr w:type="spellEnd"/>
      <w:r w:rsidRPr="004B09E6">
        <w:rPr>
          <w:rFonts w:ascii="微软雅黑" w:eastAsia="微软雅黑" w:hAnsi="微软雅黑"/>
          <w:lang w:eastAsia="zh-CN"/>
        </w:rPr>
        <w:t>。</w:t>
      </w:r>
    </w:p>
    <w:p w14:paraId="1A702E3F" w14:textId="77777777" w:rsidR="00F3538E" w:rsidRPr="004B09E6" w:rsidRDefault="00F3538E">
      <w:pPr>
        <w:pStyle w:val="a3"/>
        <w:spacing w:before="10"/>
        <w:ind w:leftChars="400" w:left="840"/>
        <w:rPr>
          <w:rFonts w:ascii="微软雅黑" w:eastAsia="微软雅黑" w:hAnsi="微软雅黑"/>
          <w:sz w:val="21"/>
          <w:lang w:eastAsia="zh-CN"/>
        </w:rPr>
      </w:pPr>
    </w:p>
    <w:p w14:paraId="5CAAF064" w14:textId="77777777" w:rsidR="00F3538E" w:rsidRPr="004B09E6" w:rsidRDefault="00000000">
      <w:pPr>
        <w:pStyle w:val="3"/>
        <w:ind w:leftChars="400" w:left="840"/>
        <w:rPr>
          <w:rFonts w:ascii="微软雅黑" w:eastAsia="微软雅黑" w:hAnsi="微软雅黑"/>
          <w:lang w:eastAsia="zh-CN"/>
        </w:rPr>
      </w:pPr>
      <w:r w:rsidRPr="004B09E6">
        <w:rPr>
          <w:rFonts w:ascii="微软雅黑" w:eastAsia="微软雅黑" w:hAnsi="微软雅黑"/>
          <w:lang w:eastAsia="zh-CN"/>
        </w:rPr>
        <w:t>岗位条件</w:t>
      </w:r>
    </w:p>
    <w:p w14:paraId="24D50D70" w14:textId="77777777" w:rsidR="00F3538E" w:rsidRPr="004B09E6" w:rsidRDefault="00000000">
      <w:pPr>
        <w:pStyle w:val="a3"/>
        <w:spacing w:before="68" w:line="249" w:lineRule="auto"/>
        <w:ind w:leftChars="400" w:left="840" w:right="349"/>
        <w:rPr>
          <w:rFonts w:ascii="微软雅黑" w:eastAsia="微软雅黑" w:hAnsi="微软雅黑"/>
          <w:lang w:eastAsia="zh-CN"/>
        </w:rPr>
      </w:pPr>
      <w:proofErr w:type="spellStart"/>
      <w:r w:rsidRPr="004B09E6">
        <w:rPr>
          <w:rFonts w:ascii="微软雅黑" w:eastAsia="微软雅黑" w:hAnsi="微软雅黑"/>
          <w:lang w:eastAsia="zh-CN"/>
        </w:rPr>
        <w:t>如果用例成功，将从系统中添加、更新或删除</w:t>
      </w:r>
      <w:proofErr w:type="spellEnd"/>
      <w:r w:rsidRPr="004B09E6">
        <w:rPr>
          <w:rFonts w:ascii="微软雅黑" w:eastAsia="微软雅黑" w:hAnsi="微软雅黑" w:hint="eastAsia"/>
          <w:lang w:eastAsia="zh-CN"/>
        </w:rPr>
        <w:t>教师</w:t>
      </w:r>
      <w:proofErr w:type="spellStart"/>
      <w:r w:rsidRPr="004B09E6">
        <w:rPr>
          <w:rFonts w:ascii="微软雅黑" w:eastAsia="微软雅黑" w:hAnsi="微软雅黑"/>
          <w:lang w:eastAsia="zh-CN"/>
        </w:rPr>
        <w:t>信息。否则，系统状态不变</w:t>
      </w:r>
      <w:proofErr w:type="spellEnd"/>
      <w:r w:rsidRPr="004B09E6">
        <w:rPr>
          <w:rFonts w:ascii="微软雅黑" w:eastAsia="微软雅黑" w:hAnsi="微软雅黑"/>
          <w:lang w:eastAsia="zh-CN"/>
        </w:rPr>
        <w:t>。</w:t>
      </w:r>
    </w:p>
    <w:p w14:paraId="1C7144C0" w14:textId="77777777" w:rsidR="00F3538E" w:rsidRPr="004B09E6" w:rsidRDefault="00F3538E">
      <w:pPr>
        <w:rPr>
          <w:rFonts w:ascii="微软雅黑" w:eastAsia="微软雅黑" w:hAnsi="微软雅黑" w:cstheme="minorEastAsia"/>
          <w:szCs w:val="21"/>
        </w:rPr>
      </w:pPr>
    </w:p>
    <w:p w14:paraId="40674308" w14:textId="77777777" w:rsidR="00F3538E" w:rsidRPr="004B09E6" w:rsidRDefault="00000000">
      <w:pPr>
        <w:ind w:firstLine="420"/>
        <w:rPr>
          <w:rFonts w:ascii="微软雅黑" w:eastAsia="微软雅黑" w:hAnsi="微软雅黑" w:cstheme="minorEastAsia"/>
          <w:szCs w:val="21"/>
        </w:rPr>
      </w:pPr>
      <w:r w:rsidRPr="004B09E6">
        <w:rPr>
          <w:rFonts w:ascii="微软雅黑" w:eastAsia="微软雅黑" w:hAnsi="微软雅黑" w:cstheme="minorEastAsia" w:hint="eastAsia"/>
          <w:szCs w:val="21"/>
        </w:rPr>
        <w:t>3.3.3维护学生信息</w:t>
      </w:r>
    </w:p>
    <w:p w14:paraId="5483561B" w14:textId="77777777" w:rsidR="00F3538E" w:rsidRPr="004B09E6" w:rsidRDefault="00F3538E">
      <w:pPr>
        <w:ind w:firstLine="420"/>
        <w:rPr>
          <w:rFonts w:ascii="微软雅黑" w:eastAsia="微软雅黑" w:hAnsi="微软雅黑" w:cstheme="minorEastAsia"/>
          <w:szCs w:val="21"/>
        </w:rPr>
      </w:pPr>
    </w:p>
    <w:p w14:paraId="4D8B3F98" w14:textId="77777777" w:rsidR="00F3538E" w:rsidRPr="004B09E6" w:rsidRDefault="00000000">
      <w:pPr>
        <w:pStyle w:val="3"/>
        <w:spacing w:before="191"/>
        <w:ind w:leftChars="400" w:left="840"/>
        <w:rPr>
          <w:rFonts w:ascii="微软雅黑" w:eastAsia="微软雅黑" w:hAnsi="微软雅黑"/>
          <w:lang w:eastAsia="zh-CN"/>
        </w:rPr>
      </w:pPr>
      <w:r w:rsidRPr="004B09E6">
        <w:rPr>
          <w:rFonts w:ascii="微软雅黑" w:eastAsia="微软雅黑" w:hAnsi="微软雅黑"/>
          <w:lang w:eastAsia="zh-CN"/>
        </w:rPr>
        <w:t>简要说明</w:t>
      </w:r>
    </w:p>
    <w:p w14:paraId="721398BC" w14:textId="77777777" w:rsidR="00F3538E" w:rsidRPr="004B09E6" w:rsidRDefault="00000000">
      <w:pPr>
        <w:pStyle w:val="a3"/>
        <w:spacing w:before="69" w:line="249" w:lineRule="auto"/>
        <w:ind w:leftChars="400" w:left="840" w:right="424"/>
        <w:rPr>
          <w:rFonts w:ascii="微软雅黑" w:eastAsia="微软雅黑" w:hAnsi="微软雅黑"/>
          <w:lang w:eastAsia="zh-CN"/>
        </w:rPr>
      </w:pPr>
      <w:r w:rsidRPr="004B09E6">
        <w:rPr>
          <w:rFonts w:ascii="微软雅黑" w:eastAsia="微软雅黑" w:hAnsi="微软雅黑"/>
          <w:lang w:eastAsia="zh-CN"/>
        </w:rPr>
        <w:t>此用例允许</w:t>
      </w:r>
      <w:r w:rsidRPr="004B09E6">
        <w:rPr>
          <w:rFonts w:ascii="微软雅黑" w:eastAsia="微软雅黑" w:hAnsi="微软雅黑" w:hint="eastAsia"/>
          <w:lang w:eastAsia="zh-CN"/>
        </w:rPr>
        <w:t>管理员</w:t>
      </w:r>
      <w:proofErr w:type="spellStart"/>
      <w:r w:rsidRPr="004B09E6">
        <w:rPr>
          <w:rFonts w:ascii="微软雅黑" w:eastAsia="微软雅黑" w:hAnsi="微软雅黑"/>
          <w:lang w:eastAsia="zh-CN"/>
        </w:rPr>
        <w:t>在注册系统中维护学生信息。这包括从系统中添加、修改和删除</w:t>
      </w:r>
      <w:proofErr w:type="spellEnd"/>
      <w:r w:rsidRPr="004B09E6">
        <w:rPr>
          <w:rFonts w:ascii="微软雅黑" w:eastAsia="微软雅黑" w:hAnsi="微软雅黑" w:hint="eastAsia"/>
          <w:lang w:eastAsia="zh-CN"/>
        </w:rPr>
        <w:t>学生</w:t>
      </w:r>
      <w:r w:rsidRPr="004B09E6">
        <w:rPr>
          <w:rFonts w:ascii="微软雅黑" w:eastAsia="微软雅黑" w:hAnsi="微软雅黑"/>
          <w:lang w:eastAsia="zh-CN"/>
        </w:rPr>
        <w:t>。</w:t>
      </w:r>
    </w:p>
    <w:p w14:paraId="74D7616D" w14:textId="77777777" w:rsidR="00F3538E" w:rsidRPr="004B09E6" w:rsidRDefault="00F3538E">
      <w:pPr>
        <w:pStyle w:val="a3"/>
        <w:spacing w:before="1"/>
        <w:ind w:leftChars="400" w:left="840"/>
        <w:rPr>
          <w:rFonts w:ascii="微软雅黑" w:eastAsia="微软雅黑" w:hAnsi="微软雅黑"/>
          <w:sz w:val="21"/>
          <w:lang w:eastAsia="zh-CN"/>
        </w:rPr>
      </w:pPr>
    </w:p>
    <w:p w14:paraId="05C179A1" w14:textId="77777777" w:rsidR="00F3538E" w:rsidRPr="004B09E6" w:rsidRDefault="00000000">
      <w:pPr>
        <w:pStyle w:val="3"/>
        <w:ind w:leftChars="400" w:left="840"/>
        <w:rPr>
          <w:rFonts w:ascii="微软雅黑" w:eastAsia="微软雅黑" w:hAnsi="微软雅黑"/>
          <w:lang w:eastAsia="zh-CN"/>
        </w:rPr>
      </w:pPr>
      <w:r w:rsidRPr="004B09E6">
        <w:rPr>
          <w:rFonts w:ascii="微软雅黑" w:eastAsia="微软雅黑" w:hAnsi="微软雅黑"/>
          <w:lang w:eastAsia="zh-CN"/>
        </w:rPr>
        <w:t>活动流程</w:t>
      </w:r>
    </w:p>
    <w:p w14:paraId="6A63BFAC" w14:textId="77777777" w:rsidR="00F3538E" w:rsidRPr="004B09E6" w:rsidRDefault="00000000">
      <w:pPr>
        <w:spacing w:before="190"/>
        <w:ind w:leftChars="400" w:left="840"/>
        <w:jc w:val="left"/>
        <w:rPr>
          <w:rFonts w:ascii="微软雅黑" w:eastAsia="微软雅黑" w:hAnsi="微软雅黑"/>
          <w:i/>
          <w:sz w:val="20"/>
        </w:rPr>
      </w:pPr>
      <w:r w:rsidRPr="004B09E6">
        <w:rPr>
          <w:rFonts w:ascii="微软雅黑" w:eastAsia="微软雅黑" w:hAnsi="微软雅黑"/>
          <w:i/>
          <w:sz w:val="20"/>
        </w:rPr>
        <w:lastRenderedPageBreak/>
        <w:t>基本流程</w:t>
      </w:r>
    </w:p>
    <w:p w14:paraId="0FBD0D71" w14:textId="77777777" w:rsidR="00F3538E" w:rsidRPr="004B09E6" w:rsidRDefault="00000000">
      <w:pPr>
        <w:pStyle w:val="a3"/>
        <w:spacing w:before="69"/>
        <w:ind w:leftChars="400" w:left="840"/>
        <w:rPr>
          <w:rFonts w:ascii="微软雅黑" w:eastAsia="微软雅黑" w:hAnsi="微软雅黑"/>
          <w:lang w:eastAsia="zh-CN"/>
        </w:rPr>
      </w:pPr>
      <w:r w:rsidRPr="004B09E6">
        <w:rPr>
          <w:rFonts w:ascii="微软雅黑" w:eastAsia="微软雅黑" w:hAnsi="微软雅黑"/>
          <w:lang w:eastAsia="zh-CN"/>
        </w:rPr>
        <w:t>当</w:t>
      </w:r>
      <w:r w:rsidRPr="004B09E6">
        <w:rPr>
          <w:rFonts w:ascii="微软雅黑" w:eastAsia="微软雅黑" w:hAnsi="微软雅黑" w:hint="eastAsia"/>
          <w:lang w:eastAsia="zh-CN"/>
        </w:rPr>
        <w:t>管理员</w:t>
      </w:r>
      <w:r w:rsidRPr="004B09E6">
        <w:rPr>
          <w:rFonts w:ascii="微软雅黑" w:eastAsia="微软雅黑" w:hAnsi="微软雅黑"/>
          <w:lang w:eastAsia="zh-CN"/>
        </w:rPr>
        <w:t>希望在系统中添加、更改和/</w:t>
      </w:r>
      <w:proofErr w:type="spellStart"/>
      <w:r w:rsidRPr="004B09E6">
        <w:rPr>
          <w:rFonts w:ascii="微软雅黑" w:eastAsia="微软雅黑" w:hAnsi="微软雅黑"/>
          <w:lang w:eastAsia="zh-CN"/>
        </w:rPr>
        <w:t>或删除学生信息时，此用例开始</w:t>
      </w:r>
      <w:proofErr w:type="spellEnd"/>
      <w:r w:rsidRPr="004B09E6">
        <w:rPr>
          <w:rFonts w:ascii="微软雅黑" w:eastAsia="微软雅黑" w:hAnsi="微软雅黑"/>
          <w:lang w:eastAsia="zh-CN"/>
        </w:rPr>
        <w:t>。</w:t>
      </w:r>
    </w:p>
    <w:p w14:paraId="62B9675D" w14:textId="77777777" w:rsidR="00F3538E" w:rsidRPr="004B09E6" w:rsidRDefault="00000000">
      <w:pPr>
        <w:pStyle w:val="a5"/>
        <w:numPr>
          <w:ilvl w:val="0"/>
          <w:numId w:val="9"/>
        </w:numPr>
        <w:tabs>
          <w:tab w:val="left" w:pos="520"/>
          <w:tab w:val="left" w:pos="521"/>
        </w:tabs>
        <w:spacing w:line="192" w:lineRule="auto"/>
        <w:ind w:leftChars="400" w:left="1200" w:right="395" w:hanging="360"/>
        <w:rPr>
          <w:rFonts w:ascii="微软雅黑" w:eastAsia="微软雅黑" w:hAnsi="微软雅黑"/>
          <w:sz w:val="20"/>
          <w:lang w:eastAsia="zh-CN"/>
        </w:rPr>
      </w:pPr>
      <w:r w:rsidRPr="004B09E6">
        <w:rPr>
          <w:rFonts w:ascii="微软雅黑" w:eastAsia="微软雅黑" w:hAnsi="微软雅黑"/>
          <w:sz w:val="20"/>
          <w:lang w:eastAsia="zh-CN"/>
        </w:rPr>
        <w:t>系统要求</w:t>
      </w:r>
      <w:r w:rsidRPr="004B09E6">
        <w:rPr>
          <w:rFonts w:ascii="微软雅黑" w:eastAsia="微软雅黑" w:hAnsi="微软雅黑" w:hint="eastAsia"/>
          <w:sz w:val="20"/>
          <w:lang w:eastAsia="zh-CN"/>
        </w:rPr>
        <w:t>管理员</w:t>
      </w: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指定他</w:t>
      </w:r>
      <w:proofErr w:type="spellEnd"/>
      <w:r w:rsidRPr="004B09E6">
        <w:rPr>
          <w:rFonts w:ascii="微软雅黑" w:eastAsia="微软雅黑" w:hAnsi="微软雅黑"/>
          <w:sz w:val="20"/>
          <w:lang w:eastAsia="zh-CN"/>
        </w:rPr>
        <w:t>/</w:t>
      </w: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她想要执行的功能（添加学生、更新学生或删除学生</w:t>
      </w:r>
      <w:proofErr w:type="spellEnd"/>
      <w:r w:rsidRPr="004B09E6">
        <w:rPr>
          <w:rFonts w:ascii="微软雅黑" w:eastAsia="微软雅黑" w:hAnsi="微软雅黑"/>
          <w:sz w:val="20"/>
          <w:lang w:eastAsia="zh-CN"/>
        </w:rPr>
        <w:t>）</w:t>
      </w:r>
    </w:p>
    <w:p w14:paraId="7DBF4747" w14:textId="77777777" w:rsidR="00F3538E" w:rsidRPr="004B09E6" w:rsidRDefault="00000000">
      <w:pPr>
        <w:pStyle w:val="a5"/>
        <w:numPr>
          <w:ilvl w:val="0"/>
          <w:numId w:val="9"/>
        </w:numPr>
        <w:tabs>
          <w:tab w:val="left" w:pos="519"/>
          <w:tab w:val="left" w:pos="520"/>
        </w:tabs>
        <w:spacing w:before="121" w:line="192" w:lineRule="auto"/>
        <w:ind w:leftChars="400" w:left="1201" w:right="2199"/>
        <w:rPr>
          <w:rFonts w:ascii="微软雅黑" w:eastAsia="微软雅黑" w:hAnsi="微软雅黑"/>
          <w:sz w:val="20"/>
          <w:lang w:eastAsia="zh-CN"/>
        </w:rPr>
      </w:pP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一旦</w:t>
      </w:r>
      <w:proofErr w:type="spellEnd"/>
      <w:r w:rsidRPr="004B09E6">
        <w:rPr>
          <w:rFonts w:ascii="微软雅黑" w:eastAsia="微软雅黑" w:hAnsi="微软雅黑" w:hint="eastAsia"/>
          <w:sz w:val="20"/>
          <w:lang w:eastAsia="zh-CN"/>
        </w:rPr>
        <w:t>管理员</w:t>
      </w:r>
      <w:r w:rsidRPr="004B09E6">
        <w:rPr>
          <w:rFonts w:ascii="微软雅黑" w:eastAsia="微软雅黑" w:hAnsi="微软雅黑"/>
          <w:sz w:val="20"/>
          <w:lang w:eastAsia="zh-CN"/>
        </w:rPr>
        <w:t>提供了所需的信息，就会执行其中</w:t>
      </w:r>
      <w:proofErr w:type="gramStart"/>
      <w:r w:rsidRPr="004B09E6">
        <w:rPr>
          <w:rFonts w:ascii="微软雅黑" w:eastAsia="微软雅黑" w:hAnsi="微软雅黑"/>
          <w:sz w:val="20"/>
          <w:lang w:eastAsia="zh-CN"/>
        </w:rPr>
        <w:t>一</w:t>
      </w:r>
      <w:proofErr w:type="gramEnd"/>
      <w:r w:rsidRPr="004B09E6">
        <w:rPr>
          <w:rFonts w:ascii="微软雅黑" w:eastAsia="微软雅黑" w:hAnsi="微软雅黑"/>
          <w:sz w:val="20"/>
          <w:lang w:eastAsia="zh-CN"/>
        </w:rPr>
        <w:t>个子流。</w:t>
      </w:r>
    </w:p>
    <w:p w14:paraId="2E1E6F99" w14:textId="77777777" w:rsidR="00F3538E" w:rsidRPr="004B09E6" w:rsidRDefault="00000000">
      <w:pPr>
        <w:pStyle w:val="a5"/>
        <w:tabs>
          <w:tab w:val="left" w:pos="519"/>
          <w:tab w:val="left" w:pos="520"/>
        </w:tabs>
        <w:spacing w:before="121" w:line="192" w:lineRule="auto"/>
        <w:ind w:leftChars="400" w:left="840" w:right="2199" w:firstLine="0"/>
        <w:jc w:val="left"/>
        <w:rPr>
          <w:rFonts w:ascii="微软雅黑" w:eastAsia="微软雅黑" w:hAnsi="微软雅黑"/>
          <w:sz w:val="20"/>
          <w:lang w:eastAsia="zh-CN"/>
        </w:rPr>
      </w:pPr>
      <w:r w:rsidRPr="004B09E6">
        <w:rPr>
          <w:rFonts w:ascii="微软雅黑" w:eastAsia="微软雅黑" w:hAnsi="微软雅黑" w:hint="eastAsia"/>
          <w:sz w:val="20"/>
          <w:lang w:eastAsia="zh-CN"/>
        </w:rPr>
        <w:tab/>
      </w:r>
      <w:proofErr w:type="gramStart"/>
      <w:r w:rsidRPr="004B09E6">
        <w:rPr>
          <w:rFonts w:ascii="微软雅黑" w:eastAsia="微软雅黑" w:hAnsi="微软雅黑"/>
          <w:sz w:val="20"/>
          <w:lang w:eastAsia="zh-CN"/>
        </w:rPr>
        <w:t>如果注册器选择“</w:t>
      </w:r>
      <w:proofErr w:type="spellStart"/>
      <w:proofErr w:type="gramEnd"/>
      <w:r w:rsidRPr="004B09E6">
        <w:rPr>
          <w:rFonts w:ascii="微软雅黑" w:eastAsia="微软雅黑" w:hAnsi="微软雅黑"/>
          <w:sz w:val="20"/>
          <w:lang w:eastAsia="zh-CN"/>
        </w:rPr>
        <w:t>添加学生</w:t>
      </w:r>
      <w:proofErr w:type="spellEnd"/>
      <w:r w:rsidRPr="004B09E6">
        <w:rPr>
          <w:rFonts w:ascii="微软雅黑" w:eastAsia="微软雅黑" w:hAnsi="微软雅黑"/>
          <w:sz w:val="20"/>
          <w:lang w:eastAsia="zh-CN"/>
        </w:rPr>
        <w:t>”，</w:t>
      </w: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则会执行添加学生子流</w:t>
      </w:r>
      <w:proofErr w:type="spellEnd"/>
      <w:r w:rsidRPr="004B09E6">
        <w:rPr>
          <w:rFonts w:ascii="微软雅黑" w:eastAsia="微软雅黑" w:hAnsi="微软雅黑"/>
          <w:sz w:val="20"/>
          <w:lang w:eastAsia="zh-CN"/>
        </w:rPr>
        <w:t>。</w:t>
      </w:r>
    </w:p>
    <w:p w14:paraId="60ABFD59" w14:textId="77777777" w:rsidR="00F3538E" w:rsidRPr="004B09E6" w:rsidRDefault="00000000">
      <w:pPr>
        <w:pStyle w:val="a3"/>
        <w:spacing w:before="2" w:line="249" w:lineRule="auto"/>
        <w:ind w:leftChars="400" w:left="840" w:right="2158" w:firstLine="420"/>
        <w:rPr>
          <w:rFonts w:ascii="微软雅黑" w:eastAsia="微软雅黑" w:hAnsi="微软雅黑"/>
          <w:lang w:eastAsia="zh-CN"/>
        </w:rPr>
      </w:pPr>
      <w:proofErr w:type="gramStart"/>
      <w:r w:rsidRPr="004B09E6">
        <w:rPr>
          <w:rFonts w:ascii="微软雅黑" w:eastAsia="微软雅黑" w:hAnsi="微软雅黑"/>
          <w:lang w:eastAsia="zh-CN"/>
        </w:rPr>
        <w:t>如果注册器选择“</w:t>
      </w:r>
      <w:proofErr w:type="spellStart"/>
      <w:proofErr w:type="gramEnd"/>
      <w:r w:rsidRPr="004B09E6">
        <w:rPr>
          <w:rFonts w:ascii="微软雅黑" w:eastAsia="微软雅黑" w:hAnsi="微软雅黑"/>
          <w:lang w:eastAsia="zh-CN"/>
        </w:rPr>
        <w:t>更新学生</w:t>
      </w:r>
      <w:proofErr w:type="spellEnd"/>
      <w:r w:rsidRPr="004B09E6">
        <w:rPr>
          <w:rFonts w:ascii="微软雅黑" w:eastAsia="微软雅黑" w:hAnsi="微软雅黑"/>
          <w:lang w:eastAsia="zh-CN"/>
        </w:rPr>
        <w:t>”，</w:t>
      </w:r>
      <w:proofErr w:type="spellStart"/>
      <w:r w:rsidRPr="004B09E6">
        <w:rPr>
          <w:rFonts w:ascii="微软雅黑" w:eastAsia="微软雅黑" w:hAnsi="微软雅黑"/>
          <w:lang w:eastAsia="zh-CN"/>
        </w:rPr>
        <w:t>则会执行更新学生子流</w:t>
      </w:r>
      <w:proofErr w:type="spellEnd"/>
      <w:r w:rsidRPr="004B09E6">
        <w:rPr>
          <w:rFonts w:ascii="微软雅黑" w:eastAsia="微软雅黑" w:hAnsi="微软雅黑"/>
          <w:lang w:eastAsia="zh-CN"/>
        </w:rPr>
        <w:t>。</w:t>
      </w:r>
    </w:p>
    <w:p w14:paraId="41232516" w14:textId="77777777" w:rsidR="00F3538E" w:rsidRPr="004B09E6" w:rsidRDefault="00000000">
      <w:pPr>
        <w:pStyle w:val="a3"/>
        <w:spacing w:before="2" w:line="249" w:lineRule="auto"/>
        <w:ind w:leftChars="400" w:left="840" w:right="2158" w:firstLine="420"/>
        <w:rPr>
          <w:rFonts w:ascii="微软雅黑" w:eastAsia="微软雅黑" w:hAnsi="微软雅黑"/>
          <w:lang w:eastAsia="zh-CN"/>
        </w:rPr>
      </w:pPr>
      <w:proofErr w:type="gramStart"/>
      <w:r w:rsidRPr="004B09E6">
        <w:rPr>
          <w:rFonts w:ascii="微软雅黑" w:eastAsia="微软雅黑" w:hAnsi="微软雅黑"/>
          <w:lang w:eastAsia="zh-CN"/>
        </w:rPr>
        <w:t>如果注册器选择“</w:t>
      </w:r>
      <w:proofErr w:type="spellStart"/>
      <w:proofErr w:type="gramEnd"/>
      <w:r w:rsidRPr="004B09E6">
        <w:rPr>
          <w:rFonts w:ascii="微软雅黑" w:eastAsia="微软雅黑" w:hAnsi="微软雅黑"/>
          <w:lang w:eastAsia="zh-CN"/>
        </w:rPr>
        <w:t>删除学生</w:t>
      </w:r>
      <w:proofErr w:type="spellEnd"/>
      <w:r w:rsidRPr="004B09E6">
        <w:rPr>
          <w:rFonts w:ascii="微软雅黑" w:eastAsia="微软雅黑" w:hAnsi="微软雅黑"/>
          <w:lang w:eastAsia="zh-CN"/>
        </w:rPr>
        <w:t>”，</w:t>
      </w:r>
      <w:proofErr w:type="spellStart"/>
      <w:r w:rsidRPr="004B09E6">
        <w:rPr>
          <w:rFonts w:ascii="微软雅黑" w:eastAsia="微软雅黑" w:hAnsi="微软雅黑"/>
          <w:lang w:eastAsia="zh-CN"/>
        </w:rPr>
        <w:t>则会执行删除学生子流</w:t>
      </w:r>
      <w:proofErr w:type="spellEnd"/>
      <w:r w:rsidRPr="004B09E6">
        <w:rPr>
          <w:rFonts w:ascii="微软雅黑" w:eastAsia="微软雅黑" w:hAnsi="微软雅黑"/>
          <w:lang w:eastAsia="zh-CN"/>
        </w:rPr>
        <w:t>。</w:t>
      </w:r>
    </w:p>
    <w:p w14:paraId="7C528A17" w14:textId="77777777" w:rsidR="00F3538E" w:rsidRPr="004B09E6" w:rsidRDefault="00F3538E">
      <w:pPr>
        <w:pStyle w:val="a3"/>
        <w:spacing w:before="2"/>
        <w:ind w:leftChars="400" w:left="840"/>
        <w:rPr>
          <w:rFonts w:ascii="微软雅黑" w:eastAsia="微软雅黑" w:hAnsi="微软雅黑"/>
          <w:sz w:val="21"/>
          <w:lang w:eastAsia="zh-CN"/>
        </w:rPr>
      </w:pPr>
    </w:p>
    <w:p w14:paraId="0588910A" w14:textId="77777777" w:rsidR="00F3538E" w:rsidRPr="004B09E6" w:rsidRDefault="00000000">
      <w:pPr>
        <w:pStyle w:val="3"/>
        <w:ind w:leftChars="400" w:left="840"/>
        <w:rPr>
          <w:rFonts w:ascii="微软雅黑" w:eastAsia="微软雅黑" w:hAnsi="微软雅黑"/>
        </w:rPr>
      </w:pPr>
      <w:bookmarkStart w:id="12" w:name="Add_a_Student"/>
      <w:bookmarkEnd w:id="12"/>
      <w:proofErr w:type="spellStart"/>
      <w:r w:rsidRPr="004B09E6">
        <w:rPr>
          <w:rFonts w:ascii="微软雅黑" w:eastAsia="微软雅黑" w:hAnsi="微软雅黑"/>
        </w:rPr>
        <w:t>添加学生</w:t>
      </w:r>
      <w:proofErr w:type="spellEnd"/>
    </w:p>
    <w:p w14:paraId="6330E9B3" w14:textId="77777777" w:rsidR="00F3538E" w:rsidRPr="004B09E6" w:rsidRDefault="00000000">
      <w:pPr>
        <w:pStyle w:val="a5"/>
        <w:numPr>
          <w:ilvl w:val="1"/>
          <w:numId w:val="9"/>
        </w:numPr>
        <w:tabs>
          <w:tab w:val="left" w:pos="1240"/>
          <w:tab w:val="left" w:pos="1241"/>
        </w:tabs>
        <w:spacing w:before="68" w:line="192" w:lineRule="auto"/>
        <w:ind w:leftChars="400" w:left="1201"/>
        <w:rPr>
          <w:rFonts w:ascii="微软雅黑" w:eastAsia="微软雅黑" w:hAnsi="微软雅黑"/>
          <w:sz w:val="20"/>
        </w:rPr>
      </w:pPr>
      <w:r w:rsidRPr="004B09E6">
        <w:rPr>
          <w:rFonts w:ascii="微软雅黑" w:eastAsia="微软雅黑" w:hAnsi="微软雅黑"/>
          <w:sz w:val="20"/>
          <w:lang w:eastAsia="zh-CN"/>
        </w:rPr>
        <w:t>系统要求</w:t>
      </w:r>
      <w:r w:rsidRPr="004B09E6">
        <w:rPr>
          <w:rFonts w:ascii="微软雅黑" w:eastAsia="微软雅黑" w:hAnsi="微软雅黑" w:hint="eastAsia"/>
          <w:sz w:val="20"/>
          <w:lang w:eastAsia="zh-CN"/>
        </w:rPr>
        <w:t>管理员</w:t>
      </w: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输入学生信息。</w:t>
      </w:r>
      <w:r w:rsidRPr="004B09E6">
        <w:rPr>
          <w:rFonts w:ascii="微软雅黑" w:eastAsia="微软雅黑" w:hAnsi="微软雅黑"/>
          <w:sz w:val="20"/>
        </w:rPr>
        <w:t>这包括</w:t>
      </w:r>
      <w:proofErr w:type="spellEnd"/>
      <w:r w:rsidRPr="004B09E6">
        <w:rPr>
          <w:rFonts w:ascii="微软雅黑" w:eastAsia="微软雅黑" w:hAnsi="微软雅黑"/>
          <w:sz w:val="20"/>
        </w:rPr>
        <w:t>：</w:t>
      </w:r>
    </w:p>
    <w:p w14:paraId="6682534A" w14:textId="77777777" w:rsidR="00F3538E" w:rsidRPr="004B09E6" w:rsidRDefault="00000000">
      <w:pPr>
        <w:pStyle w:val="a5"/>
        <w:numPr>
          <w:ilvl w:val="2"/>
          <w:numId w:val="9"/>
        </w:numPr>
        <w:tabs>
          <w:tab w:val="left" w:pos="1357"/>
        </w:tabs>
        <w:spacing w:before="10" w:line="192" w:lineRule="auto"/>
        <w:ind w:leftChars="400" w:left="957"/>
        <w:jc w:val="left"/>
        <w:rPr>
          <w:rFonts w:ascii="微软雅黑" w:eastAsia="微软雅黑" w:hAnsi="微软雅黑"/>
          <w:sz w:val="20"/>
        </w:rPr>
      </w:pPr>
      <w:r w:rsidRPr="004B09E6">
        <w:rPr>
          <w:rFonts w:ascii="微软雅黑" w:eastAsia="微软雅黑" w:hAnsi="微软雅黑"/>
          <w:sz w:val="20"/>
        </w:rPr>
        <w:t>名称</w:t>
      </w:r>
    </w:p>
    <w:p w14:paraId="30C220DD" w14:textId="77777777" w:rsidR="00F3538E" w:rsidRPr="004B09E6" w:rsidRDefault="00000000">
      <w:pPr>
        <w:pStyle w:val="a5"/>
        <w:numPr>
          <w:ilvl w:val="2"/>
          <w:numId w:val="9"/>
        </w:numPr>
        <w:tabs>
          <w:tab w:val="left" w:pos="1357"/>
        </w:tabs>
        <w:spacing w:before="10" w:line="192" w:lineRule="auto"/>
        <w:ind w:leftChars="400" w:left="957"/>
        <w:jc w:val="left"/>
        <w:rPr>
          <w:rFonts w:ascii="微软雅黑" w:eastAsia="微软雅黑" w:hAnsi="微软雅黑"/>
          <w:sz w:val="20"/>
        </w:rPr>
      </w:pPr>
      <w:r w:rsidRPr="004B09E6">
        <w:rPr>
          <w:rFonts w:ascii="微软雅黑" w:eastAsia="微软雅黑" w:hAnsi="微软雅黑"/>
          <w:sz w:val="20"/>
        </w:rPr>
        <w:t>出生日期</w:t>
      </w:r>
    </w:p>
    <w:p w14:paraId="2273961A" w14:textId="77777777" w:rsidR="00F3538E" w:rsidRPr="004B09E6" w:rsidRDefault="00000000">
      <w:pPr>
        <w:pStyle w:val="a5"/>
        <w:numPr>
          <w:ilvl w:val="2"/>
          <w:numId w:val="9"/>
        </w:numPr>
        <w:tabs>
          <w:tab w:val="left" w:pos="1358"/>
        </w:tabs>
        <w:spacing w:before="10" w:line="192" w:lineRule="auto"/>
        <w:ind w:leftChars="400" w:left="958" w:hanging="118"/>
        <w:jc w:val="left"/>
        <w:rPr>
          <w:rFonts w:ascii="微软雅黑" w:eastAsia="微软雅黑" w:hAnsi="微软雅黑"/>
          <w:sz w:val="20"/>
        </w:rPr>
      </w:pPr>
      <w:r w:rsidRPr="004B09E6">
        <w:rPr>
          <w:rFonts w:ascii="微软雅黑" w:eastAsia="微软雅黑" w:hAnsi="微软雅黑"/>
          <w:sz w:val="20"/>
        </w:rPr>
        <w:t>社会保险号码</w:t>
      </w:r>
    </w:p>
    <w:p w14:paraId="475238CA" w14:textId="77777777" w:rsidR="00F3538E" w:rsidRPr="004B09E6" w:rsidRDefault="00000000">
      <w:pPr>
        <w:pStyle w:val="a5"/>
        <w:numPr>
          <w:ilvl w:val="2"/>
          <w:numId w:val="9"/>
        </w:numPr>
        <w:tabs>
          <w:tab w:val="left" w:pos="1358"/>
        </w:tabs>
        <w:spacing w:before="10" w:line="192" w:lineRule="auto"/>
        <w:ind w:leftChars="400" w:left="958" w:hanging="118"/>
        <w:jc w:val="left"/>
        <w:rPr>
          <w:rFonts w:ascii="微软雅黑" w:eastAsia="微软雅黑" w:hAnsi="微软雅黑"/>
          <w:sz w:val="20"/>
        </w:rPr>
      </w:pPr>
      <w:proofErr w:type="spellStart"/>
      <w:r w:rsidRPr="004B09E6">
        <w:rPr>
          <w:rFonts w:ascii="微软雅黑" w:eastAsia="微软雅黑" w:hAnsi="微软雅黑"/>
          <w:sz w:val="20"/>
        </w:rPr>
        <w:t>地位</w:t>
      </w:r>
      <w:proofErr w:type="spellEnd"/>
    </w:p>
    <w:p w14:paraId="385972F4" w14:textId="77777777" w:rsidR="00F3538E" w:rsidRPr="004B09E6" w:rsidRDefault="00000000">
      <w:pPr>
        <w:pStyle w:val="a5"/>
        <w:numPr>
          <w:ilvl w:val="2"/>
          <w:numId w:val="9"/>
        </w:numPr>
        <w:tabs>
          <w:tab w:val="left" w:pos="1357"/>
        </w:tabs>
        <w:spacing w:before="10" w:line="192" w:lineRule="auto"/>
        <w:ind w:leftChars="400" w:left="957"/>
        <w:jc w:val="left"/>
        <w:rPr>
          <w:rFonts w:ascii="微软雅黑" w:eastAsia="微软雅黑" w:hAnsi="微软雅黑"/>
          <w:sz w:val="20"/>
        </w:rPr>
      </w:pPr>
      <w:proofErr w:type="spellStart"/>
      <w:r w:rsidRPr="004B09E6">
        <w:rPr>
          <w:rFonts w:ascii="微软雅黑" w:eastAsia="微软雅黑" w:hAnsi="微软雅黑"/>
          <w:sz w:val="20"/>
        </w:rPr>
        <w:t>毕业日期</w:t>
      </w:r>
      <w:proofErr w:type="spellEnd"/>
    </w:p>
    <w:p w14:paraId="5A9BBEC0" w14:textId="77777777" w:rsidR="00F3538E" w:rsidRPr="004B09E6" w:rsidRDefault="00000000">
      <w:pPr>
        <w:pStyle w:val="a5"/>
        <w:numPr>
          <w:ilvl w:val="1"/>
          <w:numId w:val="9"/>
        </w:numPr>
        <w:tabs>
          <w:tab w:val="left" w:pos="1239"/>
          <w:tab w:val="left" w:pos="1240"/>
        </w:tabs>
        <w:spacing w:line="192" w:lineRule="auto"/>
        <w:ind w:leftChars="400" w:left="1200" w:right="532" w:hanging="360"/>
        <w:rPr>
          <w:rFonts w:ascii="微软雅黑" w:eastAsia="微软雅黑" w:hAnsi="微软雅黑"/>
          <w:sz w:val="20"/>
        </w:rPr>
      </w:pP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一旦</w:t>
      </w:r>
      <w:proofErr w:type="spellEnd"/>
      <w:r w:rsidRPr="004B09E6">
        <w:rPr>
          <w:rFonts w:ascii="微软雅黑" w:eastAsia="微软雅黑" w:hAnsi="微软雅黑" w:hint="eastAsia"/>
          <w:sz w:val="20"/>
          <w:lang w:eastAsia="zh-CN"/>
        </w:rPr>
        <w:t>管理员</w:t>
      </w: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提供了所需的信息，系统就会生成并为学生分配一个唯一的id号。</w:t>
      </w:r>
      <w:r w:rsidRPr="004B09E6">
        <w:rPr>
          <w:rFonts w:ascii="微软雅黑" w:eastAsia="微软雅黑" w:hAnsi="微软雅黑"/>
          <w:sz w:val="20"/>
        </w:rPr>
        <w:t>学生被添加到系统中</w:t>
      </w:r>
      <w:proofErr w:type="spellEnd"/>
      <w:r w:rsidRPr="004B09E6">
        <w:rPr>
          <w:rFonts w:ascii="微软雅黑" w:eastAsia="微软雅黑" w:hAnsi="微软雅黑"/>
          <w:sz w:val="20"/>
        </w:rPr>
        <w:t>。</w:t>
      </w:r>
    </w:p>
    <w:p w14:paraId="23F1A9DD" w14:textId="77777777" w:rsidR="00F3538E" w:rsidRPr="004B09E6" w:rsidRDefault="00000000">
      <w:pPr>
        <w:pStyle w:val="a5"/>
        <w:numPr>
          <w:ilvl w:val="1"/>
          <w:numId w:val="9"/>
        </w:numPr>
        <w:tabs>
          <w:tab w:val="left" w:pos="1239"/>
          <w:tab w:val="left" w:pos="1240"/>
        </w:tabs>
        <w:spacing w:before="122" w:line="192" w:lineRule="auto"/>
        <w:ind w:leftChars="400" w:left="1200" w:hanging="360"/>
        <w:rPr>
          <w:rFonts w:ascii="微软雅黑" w:eastAsia="微软雅黑" w:hAnsi="微软雅黑"/>
          <w:sz w:val="20"/>
          <w:lang w:eastAsia="zh-CN"/>
        </w:rPr>
      </w:pP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系统向</w:t>
      </w:r>
      <w:proofErr w:type="spellEnd"/>
      <w:r w:rsidRPr="004B09E6">
        <w:rPr>
          <w:rFonts w:ascii="微软雅黑" w:eastAsia="微软雅黑" w:hAnsi="微软雅黑" w:hint="eastAsia"/>
          <w:sz w:val="20"/>
          <w:lang w:eastAsia="zh-CN"/>
        </w:rPr>
        <w:t>管理员</w:t>
      </w: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提供新的学生id</w:t>
      </w:r>
      <w:proofErr w:type="spellEnd"/>
      <w:r w:rsidRPr="004B09E6">
        <w:rPr>
          <w:rFonts w:ascii="微软雅黑" w:eastAsia="微软雅黑" w:hAnsi="微软雅黑"/>
          <w:sz w:val="20"/>
          <w:lang w:eastAsia="zh-CN"/>
        </w:rPr>
        <w:t>。</w:t>
      </w:r>
    </w:p>
    <w:p w14:paraId="090E3C29" w14:textId="77777777" w:rsidR="00F3538E" w:rsidRPr="004B09E6" w:rsidRDefault="00F3538E">
      <w:pPr>
        <w:pStyle w:val="a3"/>
        <w:spacing w:before="10"/>
        <w:ind w:leftChars="400" w:left="840"/>
        <w:rPr>
          <w:rFonts w:ascii="微软雅黑" w:eastAsia="微软雅黑" w:hAnsi="微软雅黑"/>
          <w:sz w:val="21"/>
          <w:lang w:eastAsia="zh-CN"/>
        </w:rPr>
      </w:pPr>
    </w:p>
    <w:p w14:paraId="02269F34" w14:textId="77777777" w:rsidR="00F3538E" w:rsidRPr="004B09E6" w:rsidRDefault="00000000">
      <w:pPr>
        <w:pStyle w:val="3"/>
        <w:ind w:leftChars="400" w:left="840"/>
        <w:rPr>
          <w:rFonts w:ascii="微软雅黑" w:eastAsia="微软雅黑" w:hAnsi="微软雅黑"/>
        </w:rPr>
      </w:pPr>
      <w:bookmarkStart w:id="13" w:name="Update_a_Student"/>
      <w:bookmarkEnd w:id="13"/>
      <w:proofErr w:type="spellStart"/>
      <w:r w:rsidRPr="004B09E6">
        <w:rPr>
          <w:rFonts w:ascii="微软雅黑" w:eastAsia="微软雅黑" w:hAnsi="微软雅黑"/>
        </w:rPr>
        <w:t>更新学生</w:t>
      </w:r>
      <w:proofErr w:type="spellEnd"/>
    </w:p>
    <w:p w14:paraId="1C142278" w14:textId="77777777" w:rsidR="00F3538E" w:rsidRPr="004B09E6" w:rsidRDefault="00000000">
      <w:pPr>
        <w:pStyle w:val="a5"/>
        <w:numPr>
          <w:ilvl w:val="0"/>
          <w:numId w:val="10"/>
        </w:numPr>
        <w:tabs>
          <w:tab w:val="left" w:pos="1239"/>
          <w:tab w:val="left" w:pos="1241"/>
        </w:tabs>
        <w:spacing w:line="192" w:lineRule="auto"/>
        <w:ind w:leftChars="400" w:left="1200" w:right="1122" w:hanging="360"/>
        <w:rPr>
          <w:rFonts w:ascii="微软雅黑" w:eastAsia="微软雅黑" w:hAnsi="微软雅黑"/>
          <w:sz w:val="20"/>
          <w:lang w:eastAsia="zh-CN"/>
        </w:rPr>
      </w:pPr>
      <w:r w:rsidRPr="004B09E6">
        <w:rPr>
          <w:rFonts w:ascii="微软雅黑" w:eastAsia="微软雅黑" w:hAnsi="微软雅黑" w:hint="eastAsia"/>
          <w:sz w:val="20"/>
          <w:lang w:eastAsia="zh-CN"/>
        </w:rPr>
        <w:t>管理员</w:t>
      </w: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对学生信息进行所需的更改。</w:t>
      </w:r>
      <w:proofErr w:type="gramStart"/>
      <w:r w:rsidRPr="004B09E6">
        <w:rPr>
          <w:rFonts w:ascii="微软雅黑" w:eastAsia="微软雅黑" w:hAnsi="微软雅黑"/>
          <w:sz w:val="20"/>
          <w:lang w:eastAsia="zh-CN"/>
        </w:rPr>
        <w:t>这包括“</w:t>
      </w:r>
      <w:proofErr w:type="gramEnd"/>
      <w:r w:rsidRPr="004B09E6">
        <w:rPr>
          <w:rFonts w:ascii="微软雅黑" w:eastAsia="微软雅黑" w:hAnsi="微软雅黑"/>
          <w:sz w:val="20"/>
          <w:lang w:eastAsia="zh-CN"/>
        </w:rPr>
        <w:t>添加学生”子流中指定的任何信息</w:t>
      </w:r>
      <w:proofErr w:type="spellEnd"/>
      <w:r w:rsidRPr="004B09E6">
        <w:rPr>
          <w:rFonts w:ascii="微软雅黑" w:eastAsia="微软雅黑" w:hAnsi="微软雅黑"/>
          <w:sz w:val="20"/>
          <w:lang w:eastAsia="zh-CN"/>
        </w:rPr>
        <w:t>。</w:t>
      </w:r>
    </w:p>
    <w:p w14:paraId="4B7B2518" w14:textId="77777777" w:rsidR="00F3538E" w:rsidRPr="004B09E6" w:rsidRDefault="00000000">
      <w:pPr>
        <w:pStyle w:val="a5"/>
        <w:numPr>
          <w:ilvl w:val="0"/>
          <w:numId w:val="10"/>
        </w:numPr>
        <w:tabs>
          <w:tab w:val="left" w:pos="1239"/>
          <w:tab w:val="left" w:pos="1240"/>
        </w:tabs>
        <w:spacing w:before="121" w:line="192" w:lineRule="auto"/>
        <w:ind w:leftChars="400" w:left="1200" w:hanging="360"/>
        <w:rPr>
          <w:rFonts w:ascii="微软雅黑" w:eastAsia="微软雅黑" w:hAnsi="微软雅黑"/>
          <w:sz w:val="20"/>
          <w:lang w:eastAsia="zh-CN"/>
        </w:rPr>
      </w:pP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一旦</w:t>
      </w:r>
      <w:proofErr w:type="spellEnd"/>
      <w:r w:rsidRPr="004B09E6">
        <w:rPr>
          <w:rFonts w:ascii="微软雅黑" w:eastAsia="微软雅黑" w:hAnsi="微软雅黑" w:hint="eastAsia"/>
          <w:sz w:val="20"/>
          <w:lang w:eastAsia="zh-CN"/>
        </w:rPr>
        <w:t>管理员</w:t>
      </w: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更新了必要的信息，系统就会更新学生信息</w:t>
      </w:r>
      <w:proofErr w:type="spellEnd"/>
      <w:r w:rsidRPr="004B09E6">
        <w:rPr>
          <w:rFonts w:ascii="微软雅黑" w:eastAsia="微软雅黑" w:hAnsi="微软雅黑"/>
          <w:sz w:val="20"/>
          <w:lang w:eastAsia="zh-CN"/>
        </w:rPr>
        <w:t>。</w:t>
      </w:r>
    </w:p>
    <w:p w14:paraId="4E4AD8D8" w14:textId="77777777" w:rsidR="00F3538E" w:rsidRPr="004B09E6" w:rsidRDefault="00F3538E">
      <w:pPr>
        <w:pStyle w:val="a3"/>
        <w:spacing w:before="10"/>
        <w:ind w:leftChars="400" w:left="840"/>
        <w:rPr>
          <w:rFonts w:ascii="微软雅黑" w:eastAsia="微软雅黑" w:hAnsi="微软雅黑"/>
          <w:sz w:val="21"/>
          <w:lang w:eastAsia="zh-CN"/>
        </w:rPr>
      </w:pPr>
    </w:p>
    <w:p w14:paraId="286DA91E" w14:textId="77777777" w:rsidR="00F3538E" w:rsidRPr="004B09E6" w:rsidRDefault="00000000">
      <w:pPr>
        <w:pStyle w:val="3"/>
        <w:ind w:leftChars="400" w:left="840"/>
        <w:rPr>
          <w:rFonts w:ascii="微软雅黑" w:eastAsia="微软雅黑" w:hAnsi="微软雅黑"/>
        </w:rPr>
      </w:pPr>
      <w:bookmarkStart w:id="14" w:name="Delete_a_Student"/>
      <w:bookmarkEnd w:id="14"/>
      <w:proofErr w:type="spellStart"/>
      <w:r w:rsidRPr="004B09E6">
        <w:rPr>
          <w:rFonts w:ascii="微软雅黑" w:eastAsia="微软雅黑" w:hAnsi="微软雅黑"/>
        </w:rPr>
        <w:t>删除学生</w:t>
      </w:r>
      <w:proofErr w:type="spellEnd"/>
    </w:p>
    <w:p w14:paraId="4AA79866" w14:textId="6746A614" w:rsidR="00F3538E" w:rsidRPr="004B09E6" w:rsidRDefault="00F3538E" w:rsidP="00D43BD3">
      <w:pPr>
        <w:tabs>
          <w:tab w:val="left" w:pos="1239"/>
          <w:tab w:val="left" w:pos="1241"/>
        </w:tabs>
        <w:spacing w:line="192" w:lineRule="auto"/>
        <w:jc w:val="left"/>
        <w:rPr>
          <w:rFonts w:ascii="微软雅黑" w:eastAsia="微软雅黑" w:hAnsi="微软雅黑" w:hint="eastAsia"/>
          <w:sz w:val="20"/>
        </w:rPr>
      </w:pPr>
    </w:p>
    <w:p w14:paraId="1A8E51AE" w14:textId="77777777" w:rsidR="00F3538E" w:rsidRPr="004B09E6" w:rsidRDefault="00000000">
      <w:pPr>
        <w:pStyle w:val="a5"/>
        <w:numPr>
          <w:ilvl w:val="0"/>
          <w:numId w:val="11"/>
        </w:numPr>
        <w:tabs>
          <w:tab w:val="left" w:pos="1239"/>
          <w:tab w:val="left" w:pos="1240"/>
        </w:tabs>
        <w:spacing w:line="192" w:lineRule="auto"/>
        <w:ind w:leftChars="400" w:left="1200" w:hanging="360"/>
        <w:rPr>
          <w:rFonts w:ascii="微软雅黑" w:eastAsia="微软雅黑" w:hAnsi="微软雅黑"/>
          <w:sz w:val="20"/>
          <w:lang w:eastAsia="zh-CN"/>
        </w:rPr>
      </w:pPr>
      <w:r w:rsidRPr="004B09E6">
        <w:rPr>
          <w:rFonts w:ascii="微软雅黑" w:eastAsia="微软雅黑" w:hAnsi="微软雅黑" w:cs="宋体" w:hint="eastAsia"/>
          <w:sz w:val="20"/>
          <w:lang w:eastAsia="zh-CN"/>
        </w:rPr>
        <w:t>系</w:t>
      </w: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统提示</w:t>
      </w:r>
      <w:proofErr w:type="spellEnd"/>
      <w:r w:rsidRPr="004B09E6">
        <w:rPr>
          <w:rFonts w:ascii="微软雅黑" w:eastAsia="微软雅黑" w:hAnsi="微软雅黑" w:hint="eastAsia"/>
          <w:sz w:val="20"/>
          <w:lang w:eastAsia="zh-CN"/>
        </w:rPr>
        <w:t>管理员</w:t>
      </w: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确认删除该学生</w:t>
      </w:r>
      <w:proofErr w:type="spellEnd"/>
      <w:r w:rsidRPr="004B09E6">
        <w:rPr>
          <w:rFonts w:ascii="微软雅黑" w:eastAsia="微软雅黑" w:hAnsi="微软雅黑"/>
          <w:sz w:val="20"/>
          <w:lang w:eastAsia="zh-CN"/>
        </w:rPr>
        <w:t>。</w:t>
      </w:r>
    </w:p>
    <w:p w14:paraId="16BB1B20" w14:textId="77777777" w:rsidR="00F3538E" w:rsidRPr="004B09E6" w:rsidRDefault="00000000">
      <w:pPr>
        <w:pStyle w:val="a5"/>
        <w:numPr>
          <w:ilvl w:val="0"/>
          <w:numId w:val="11"/>
        </w:numPr>
        <w:tabs>
          <w:tab w:val="left" w:pos="1240"/>
          <w:tab w:val="left" w:pos="1241"/>
        </w:tabs>
        <w:spacing w:line="192" w:lineRule="auto"/>
        <w:ind w:leftChars="400" w:left="1201"/>
        <w:rPr>
          <w:rFonts w:ascii="微软雅黑" w:eastAsia="微软雅黑" w:hAnsi="微软雅黑"/>
          <w:sz w:val="20"/>
          <w:lang w:eastAsia="zh-CN"/>
        </w:rPr>
      </w:pP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系统从系统中删除该学生</w:t>
      </w:r>
      <w:proofErr w:type="spellEnd"/>
      <w:r w:rsidRPr="004B09E6">
        <w:rPr>
          <w:rFonts w:ascii="微软雅黑" w:eastAsia="微软雅黑" w:hAnsi="微软雅黑"/>
          <w:sz w:val="20"/>
          <w:lang w:eastAsia="zh-CN"/>
        </w:rPr>
        <w:t>。</w:t>
      </w:r>
    </w:p>
    <w:p w14:paraId="230C6122" w14:textId="77777777" w:rsidR="00F3538E" w:rsidRPr="004B09E6" w:rsidRDefault="00F3538E">
      <w:pPr>
        <w:ind w:leftChars="400" w:left="840"/>
        <w:jc w:val="left"/>
        <w:rPr>
          <w:rFonts w:ascii="微软雅黑" w:eastAsia="微软雅黑" w:hAnsi="微软雅黑"/>
          <w:sz w:val="20"/>
        </w:rPr>
      </w:pPr>
    </w:p>
    <w:p w14:paraId="2CF72C45" w14:textId="77777777" w:rsidR="00F3538E" w:rsidRPr="004B09E6" w:rsidRDefault="00000000">
      <w:pPr>
        <w:spacing w:before="94"/>
        <w:ind w:leftChars="400" w:left="840"/>
        <w:jc w:val="left"/>
        <w:rPr>
          <w:rFonts w:ascii="微软雅黑" w:eastAsia="微软雅黑" w:hAnsi="微软雅黑"/>
          <w:i/>
          <w:sz w:val="20"/>
        </w:rPr>
      </w:pPr>
      <w:r w:rsidRPr="004B09E6">
        <w:rPr>
          <w:rFonts w:ascii="微软雅黑" w:eastAsia="微软雅黑" w:hAnsi="微软雅黑"/>
          <w:i/>
          <w:sz w:val="20"/>
        </w:rPr>
        <w:t>备选流程</w:t>
      </w:r>
    </w:p>
    <w:p w14:paraId="04A237A7" w14:textId="77777777" w:rsidR="00F3538E" w:rsidRPr="004B09E6" w:rsidRDefault="00F3538E">
      <w:pPr>
        <w:pStyle w:val="a3"/>
        <w:spacing w:before="2"/>
        <w:ind w:leftChars="400" w:left="840"/>
        <w:rPr>
          <w:rFonts w:ascii="微软雅黑" w:eastAsia="微软雅黑" w:hAnsi="微软雅黑"/>
          <w:sz w:val="21"/>
          <w:lang w:eastAsia="zh-CN"/>
        </w:rPr>
      </w:pPr>
    </w:p>
    <w:p w14:paraId="5E3DBD62" w14:textId="77777777" w:rsidR="00F3538E" w:rsidRPr="004B09E6" w:rsidRDefault="00000000">
      <w:pPr>
        <w:pStyle w:val="3"/>
        <w:spacing w:before="1"/>
        <w:ind w:leftChars="400" w:left="840"/>
        <w:rPr>
          <w:rFonts w:ascii="微软雅黑" w:eastAsia="微软雅黑" w:hAnsi="微软雅黑"/>
          <w:lang w:eastAsia="zh-CN"/>
        </w:rPr>
      </w:pPr>
      <w:r w:rsidRPr="004B09E6">
        <w:rPr>
          <w:rFonts w:ascii="微软雅黑" w:eastAsia="微软雅黑" w:hAnsi="微软雅黑"/>
          <w:lang w:eastAsia="zh-CN"/>
        </w:rPr>
        <w:t>删除已取消</w:t>
      </w:r>
    </w:p>
    <w:p w14:paraId="01974FE4" w14:textId="77777777" w:rsidR="00F3538E" w:rsidRPr="004B09E6" w:rsidRDefault="00000000">
      <w:pPr>
        <w:pStyle w:val="a3"/>
        <w:spacing w:before="68" w:line="249" w:lineRule="auto"/>
        <w:ind w:leftChars="400" w:left="840" w:right="358"/>
        <w:rPr>
          <w:rFonts w:ascii="微软雅黑" w:eastAsia="微软雅黑" w:hAnsi="微软雅黑"/>
          <w:lang w:eastAsia="zh-CN"/>
        </w:rPr>
      </w:pPr>
      <w:proofErr w:type="spellStart"/>
      <w:r w:rsidRPr="004B09E6">
        <w:rPr>
          <w:rFonts w:ascii="微软雅黑" w:eastAsia="微软雅黑" w:hAnsi="微软雅黑"/>
          <w:lang w:eastAsia="zh-CN"/>
        </w:rPr>
        <w:t>如果在Delete</w:t>
      </w:r>
      <w:proofErr w:type="spellEnd"/>
      <w:r w:rsidRPr="004B09E6">
        <w:rPr>
          <w:rFonts w:ascii="微软雅黑" w:eastAsia="微软雅黑" w:hAnsi="微软雅黑"/>
          <w:lang w:eastAsia="zh-CN"/>
        </w:rPr>
        <w:t xml:space="preserve"> A </w:t>
      </w:r>
      <w:proofErr w:type="spellStart"/>
      <w:r w:rsidRPr="004B09E6">
        <w:rPr>
          <w:rFonts w:ascii="微软雅黑" w:eastAsia="微软雅黑" w:hAnsi="微软雅黑"/>
          <w:lang w:eastAsia="zh-CN"/>
        </w:rPr>
        <w:t>Student子流中</w:t>
      </w:r>
      <w:proofErr w:type="spellEnd"/>
      <w:r w:rsidRPr="004B09E6">
        <w:rPr>
          <w:rFonts w:ascii="微软雅黑" w:eastAsia="微软雅黑" w:hAnsi="微软雅黑"/>
          <w:lang w:eastAsia="zh-CN"/>
        </w:rPr>
        <w:t>，</w:t>
      </w:r>
      <w:r w:rsidRPr="004B09E6">
        <w:rPr>
          <w:rFonts w:ascii="微软雅黑" w:eastAsia="微软雅黑" w:hAnsi="微软雅黑" w:hint="eastAsia"/>
          <w:lang w:eastAsia="zh-CN"/>
        </w:rPr>
        <w:t>管理员</w:t>
      </w:r>
      <w:proofErr w:type="spellStart"/>
      <w:r w:rsidRPr="004B09E6">
        <w:rPr>
          <w:rFonts w:ascii="微软雅黑" w:eastAsia="微软雅黑" w:hAnsi="微软雅黑"/>
          <w:lang w:eastAsia="zh-CN"/>
        </w:rPr>
        <w:t>决定不删除该学生，则会取消删除，并在开始时重新启动基本流</w:t>
      </w:r>
      <w:proofErr w:type="spellEnd"/>
      <w:r w:rsidRPr="004B09E6">
        <w:rPr>
          <w:rFonts w:ascii="微软雅黑" w:eastAsia="微软雅黑" w:hAnsi="微软雅黑"/>
          <w:lang w:eastAsia="zh-CN"/>
        </w:rPr>
        <w:t>。</w:t>
      </w:r>
    </w:p>
    <w:p w14:paraId="24E097E6" w14:textId="77777777" w:rsidR="00F3538E" w:rsidRPr="004B09E6" w:rsidRDefault="00F3538E">
      <w:pPr>
        <w:pStyle w:val="a3"/>
        <w:spacing w:before="68" w:line="249" w:lineRule="auto"/>
        <w:ind w:leftChars="400" w:left="840" w:right="358"/>
        <w:rPr>
          <w:rFonts w:ascii="微软雅黑" w:eastAsia="微软雅黑" w:hAnsi="微软雅黑"/>
          <w:lang w:eastAsia="zh-CN"/>
        </w:rPr>
      </w:pPr>
    </w:p>
    <w:p w14:paraId="573023A1" w14:textId="77777777" w:rsidR="00F3538E" w:rsidRPr="004B09E6" w:rsidRDefault="00000000">
      <w:pPr>
        <w:pStyle w:val="3"/>
        <w:ind w:leftChars="400" w:left="840"/>
        <w:rPr>
          <w:rFonts w:ascii="微软雅黑" w:eastAsia="微软雅黑" w:hAnsi="微软雅黑"/>
          <w:lang w:eastAsia="zh-CN"/>
        </w:rPr>
      </w:pPr>
      <w:r w:rsidRPr="004B09E6">
        <w:rPr>
          <w:rFonts w:ascii="微软雅黑" w:eastAsia="微软雅黑" w:hAnsi="微软雅黑"/>
          <w:lang w:eastAsia="zh-CN"/>
        </w:rPr>
        <w:t>前提条件</w:t>
      </w:r>
    </w:p>
    <w:p w14:paraId="6CD3AAFE" w14:textId="77777777" w:rsidR="00F3538E" w:rsidRPr="004B09E6" w:rsidRDefault="00000000">
      <w:pPr>
        <w:pStyle w:val="a3"/>
        <w:spacing w:before="69"/>
        <w:ind w:leftChars="400" w:left="840"/>
        <w:rPr>
          <w:rFonts w:ascii="微软雅黑" w:eastAsia="微软雅黑" w:hAnsi="微软雅黑"/>
          <w:lang w:eastAsia="zh-CN"/>
        </w:rPr>
      </w:pPr>
      <w:proofErr w:type="spellStart"/>
      <w:r w:rsidRPr="004B09E6">
        <w:rPr>
          <w:rFonts w:ascii="微软雅黑" w:eastAsia="微软雅黑" w:hAnsi="微软雅黑"/>
          <w:lang w:eastAsia="zh-CN"/>
        </w:rPr>
        <w:t>在本用例开始之前</w:t>
      </w:r>
      <w:proofErr w:type="spellEnd"/>
      <w:r w:rsidRPr="004B09E6">
        <w:rPr>
          <w:rFonts w:ascii="微软雅黑" w:eastAsia="微软雅黑" w:hAnsi="微软雅黑"/>
          <w:lang w:eastAsia="zh-CN"/>
        </w:rPr>
        <w:t>，</w:t>
      </w:r>
      <w:r w:rsidRPr="004B09E6">
        <w:rPr>
          <w:rFonts w:ascii="微软雅黑" w:eastAsia="微软雅黑" w:hAnsi="微软雅黑" w:hint="eastAsia"/>
          <w:lang w:eastAsia="zh-CN"/>
        </w:rPr>
        <w:t>管理员</w:t>
      </w:r>
      <w:proofErr w:type="spellStart"/>
      <w:r w:rsidRPr="004B09E6">
        <w:rPr>
          <w:rFonts w:ascii="微软雅黑" w:eastAsia="微软雅黑" w:hAnsi="微软雅黑"/>
          <w:lang w:eastAsia="zh-CN"/>
        </w:rPr>
        <w:t>必须登录到系统</w:t>
      </w:r>
      <w:proofErr w:type="spellEnd"/>
      <w:r w:rsidRPr="004B09E6">
        <w:rPr>
          <w:rFonts w:ascii="微软雅黑" w:eastAsia="微软雅黑" w:hAnsi="微软雅黑"/>
          <w:lang w:eastAsia="zh-CN"/>
        </w:rPr>
        <w:t>。</w:t>
      </w:r>
    </w:p>
    <w:p w14:paraId="0F53D028" w14:textId="77777777" w:rsidR="00F3538E" w:rsidRPr="004B09E6" w:rsidRDefault="00F3538E">
      <w:pPr>
        <w:pStyle w:val="a3"/>
        <w:spacing w:before="10"/>
        <w:ind w:leftChars="400" w:left="840"/>
        <w:rPr>
          <w:rFonts w:ascii="微软雅黑" w:eastAsia="微软雅黑" w:hAnsi="微软雅黑"/>
          <w:sz w:val="21"/>
          <w:lang w:eastAsia="zh-CN"/>
        </w:rPr>
      </w:pPr>
    </w:p>
    <w:p w14:paraId="1D654801" w14:textId="77777777" w:rsidR="00F3538E" w:rsidRPr="004B09E6" w:rsidRDefault="00000000">
      <w:pPr>
        <w:pStyle w:val="3"/>
        <w:ind w:leftChars="400" w:left="840"/>
        <w:rPr>
          <w:rFonts w:ascii="微软雅黑" w:eastAsia="微软雅黑" w:hAnsi="微软雅黑"/>
          <w:lang w:eastAsia="zh-CN"/>
        </w:rPr>
      </w:pPr>
      <w:r w:rsidRPr="004B09E6">
        <w:rPr>
          <w:rFonts w:ascii="微软雅黑" w:eastAsia="微软雅黑" w:hAnsi="微软雅黑"/>
          <w:lang w:eastAsia="zh-CN"/>
        </w:rPr>
        <w:t>岗位条件</w:t>
      </w:r>
    </w:p>
    <w:p w14:paraId="51880E0D" w14:textId="77777777" w:rsidR="00F3538E" w:rsidRPr="004B09E6" w:rsidRDefault="00000000">
      <w:pPr>
        <w:pStyle w:val="a3"/>
        <w:spacing w:before="68" w:line="249" w:lineRule="auto"/>
        <w:ind w:leftChars="400" w:left="840"/>
        <w:rPr>
          <w:rFonts w:ascii="微软雅黑" w:eastAsia="微软雅黑" w:hAnsi="微软雅黑"/>
        </w:rPr>
      </w:pPr>
      <w:proofErr w:type="spellStart"/>
      <w:r w:rsidRPr="004B09E6">
        <w:rPr>
          <w:rFonts w:ascii="微软雅黑" w:eastAsia="微软雅黑" w:hAnsi="微软雅黑"/>
          <w:lang w:eastAsia="zh-CN"/>
        </w:rPr>
        <w:lastRenderedPageBreak/>
        <w:t>如果用例成功，将在系统中添加、更新或删除学生信息。</w:t>
      </w:r>
      <w:r w:rsidRPr="004B09E6">
        <w:rPr>
          <w:rFonts w:ascii="微软雅黑" w:eastAsia="微软雅黑" w:hAnsi="微软雅黑"/>
        </w:rPr>
        <w:t>否则，系统状态不变</w:t>
      </w:r>
      <w:proofErr w:type="spellEnd"/>
      <w:r w:rsidRPr="004B09E6">
        <w:rPr>
          <w:rFonts w:ascii="微软雅黑" w:eastAsia="微软雅黑" w:hAnsi="微软雅黑"/>
        </w:rPr>
        <w:t>。</w:t>
      </w:r>
    </w:p>
    <w:p w14:paraId="6B8FF1B2" w14:textId="77777777" w:rsidR="00F3538E" w:rsidRPr="004B09E6" w:rsidRDefault="00000000">
      <w:pPr>
        <w:pStyle w:val="a3"/>
        <w:spacing w:before="68" w:line="249" w:lineRule="auto"/>
        <w:ind w:firstLine="420"/>
        <w:rPr>
          <w:rFonts w:ascii="微软雅黑" w:eastAsia="微软雅黑" w:hAnsi="微软雅黑"/>
          <w:lang w:eastAsia="zh-CN"/>
        </w:rPr>
      </w:pPr>
      <w:r w:rsidRPr="004B09E6">
        <w:rPr>
          <w:rFonts w:ascii="微软雅黑" w:eastAsia="微软雅黑" w:hAnsi="微软雅黑" w:hint="eastAsia"/>
          <w:lang w:eastAsia="zh-CN"/>
        </w:rPr>
        <w:t>3.3.4注册课程</w:t>
      </w:r>
    </w:p>
    <w:p w14:paraId="0C3825DD" w14:textId="77777777" w:rsidR="00F3538E" w:rsidRPr="004B09E6" w:rsidRDefault="00000000">
      <w:pPr>
        <w:pStyle w:val="3"/>
        <w:spacing w:before="191"/>
        <w:ind w:leftChars="400" w:left="840"/>
        <w:rPr>
          <w:rFonts w:ascii="微软雅黑" w:eastAsia="微软雅黑" w:hAnsi="微软雅黑"/>
          <w:lang w:eastAsia="zh-CN"/>
        </w:rPr>
      </w:pPr>
      <w:r w:rsidRPr="004B09E6">
        <w:rPr>
          <w:rFonts w:ascii="微软雅黑" w:eastAsia="微软雅黑" w:hAnsi="微软雅黑"/>
          <w:lang w:eastAsia="zh-CN"/>
        </w:rPr>
        <w:t>简要说明</w:t>
      </w:r>
    </w:p>
    <w:p w14:paraId="61114DD9" w14:textId="77777777" w:rsidR="00F3538E" w:rsidRPr="004B09E6" w:rsidRDefault="00000000">
      <w:pPr>
        <w:pStyle w:val="a3"/>
        <w:spacing w:before="69" w:line="249" w:lineRule="auto"/>
        <w:ind w:leftChars="400" w:left="840" w:right="260"/>
        <w:rPr>
          <w:rFonts w:ascii="微软雅黑" w:eastAsia="微软雅黑" w:hAnsi="微软雅黑"/>
          <w:lang w:eastAsia="zh-CN"/>
        </w:rPr>
      </w:pPr>
      <w:r w:rsidRPr="004B09E6">
        <w:rPr>
          <w:rFonts w:ascii="微软雅黑" w:eastAsia="微软雅黑" w:hAnsi="微软雅黑"/>
          <w:lang w:eastAsia="zh-CN"/>
        </w:rPr>
        <w:t>此用例允许学生注册当前学期的课程。如果在学期开始的添加/删除期间进行了更改，学生也可以更新或删除课程选择。课程目录系统提供当前学期所有课程的列表。</w:t>
      </w:r>
    </w:p>
    <w:p w14:paraId="6FE4715E" w14:textId="77777777" w:rsidR="00F3538E" w:rsidRPr="004B09E6" w:rsidRDefault="00F3538E">
      <w:pPr>
        <w:pStyle w:val="a3"/>
        <w:spacing w:before="2"/>
        <w:ind w:leftChars="400" w:left="840"/>
        <w:rPr>
          <w:rFonts w:ascii="微软雅黑" w:eastAsia="微软雅黑" w:hAnsi="微软雅黑"/>
          <w:sz w:val="21"/>
          <w:lang w:eastAsia="zh-CN"/>
        </w:rPr>
      </w:pPr>
    </w:p>
    <w:p w14:paraId="29DE26CD" w14:textId="77777777" w:rsidR="00F3538E" w:rsidRPr="004B09E6" w:rsidRDefault="00000000">
      <w:pPr>
        <w:pStyle w:val="3"/>
        <w:ind w:leftChars="400" w:left="840"/>
        <w:rPr>
          <w:rFonts w:ascii="微软雅黑" w:eastAsia="微软雅黑" w:hAnsi="微软雅黑"/>
          <w:lang w:eastAsia="zh-CN"/>
        </w:rPr>
      </w:pPr>
      <w:r w:rsidRPr="004B09E6">
        <w:rPr>
          <w:rFonts w:ascii="微软雅黑" w:eastAsia="微软雅黑" w:hAnsi="微软雅黑"/>
          <w:lang w:eastAsia="zh-CN"/>
        </w:rPr>
        <w:t>活动流程</w:t>
      </w:r>
    </w:p>
    <w:p w14:paraId="4A833F7E" w14:textId="77777777" w:rsidR="00F3538E" w:rsidRPr="004B09E6" w:rsidRDefault="00000000">
      <w:pPr>
        <w:spacing w:before="190"/>
        <w:ind w:leftChars="400" w:left="840"/>
        <w:jc w:val="left"/>
        <w:rPr>
          <w:rFonts w:ascii="微软雅黑" w:eastAsia="微软雅黑" w:hAnsi="微软雅黑"/>
          <w:i/>
          <w:sz w:val="20"/>
        </w:rPr>
      </w:pPr>
      <w:r w:rsidRPr="004B09E6">
        <w:rPr>
          <w:rFonts w:ascii="微软雅黑" w:eastAsia="微软雅黑" w:hAnsi="微软雅黑"/>
          <w:i/>
          <w:sz w:val="20"/>
        </w:rPr>
        <w:t>基本流程</w:t>
      </w:r>
    </w:p>
    <w:p w14:paraId="2827A761" w14:textId="77777777" w:rsidR="00F3538E" w:rsidRPr="004B09E6" w:rsidRDefault="00000000">
      <w:pPr>
        <w:pStyle w:val="a3"/>
        <w:spacing w:before="69" w:line="249" w:lineRule="auto"/>
        <w:ind w:leftChars="400" w:left="840" w:right="764"/>
        <w:rPr>
          <w:rFonts w:ascii="微软雅黑" w:eastAsia="微软雅黑" w:hAnsi="微软雅黑"/>
          <w:lang w:eastAsia="zh-CN"/>
        </w:rPr>
      </w:pPr>
      <w:proofErr w:type="spellStart"/>
      <w:r w:rsidRPr="004B09E6">
        <w:rPr>
          <w:rFonts w:ascii="微软雅黑" w:eastAsia="微软雅黑" w:hAnsi="微软雅黑"/>
          <w:lang w:eastAsia="zh-CN"/>
        </w:rPr>
        <w:t>当学生希望注册课程选项或更改其现有课程时间表时，此用例开始</w:t>
      </w:r>
      <w:proofErr w:type="spellEnd"/>
      <w:r w:rsidRPr="004B09E6">
        <w:rPr>
          <w:rFonts w:ascii="微软雅黑" w:eastAsia="微软雅黑" w:hAnsi="微软雅黑"/>
          <w:lang w:eastAsia="zh-CN"/>
        </w:rPr>
        <w:t>。</w:t>
      </w:r>
    </w:p>
    <w:p w14:paraId="144D0F94" w14:textId="77777777" w:rsidR="00F3538E" w:rsidRPr="004B09E6" w:rsidRDefault="00000000">
      <w:pPr>
        <w:pStyle w:val="a5"/>
        <w:numPr>
          <w:ilvl w:val="0"/>
          <w:numId w:val="12"/>
        </w:numPr>
        <w:tabs>
          <w:tab w:val="left" w:pos="519"/>
          <w:tab w:val="left" w:pos="520"/>
        </w:tabs>
        <w:spacing w:before="121" w:line="192" w:lineRule="auto"/>
        <w:ind w:leftChars="400" w:left="1201" w:hanging="361"/>
        <w:rPr>
          <w:rFonts w:ascii="微软雅黑" w:eastAsia="微软雅黑" w:hAnsi="微软雅黑"/>
          <w:sz w:val="20"/>
          <w:lang w:eastAsia="zh-CN"/>
        </w:rPr>
      </w:pP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学员提供要执行的功能（执行其中一个子流</w:t>
      </w:r>
      <w:proofErr w:type="spellEnd"/>
      <w:r w:rsidRPr="004B09E6">
        <w:rPr>
          <w:rFonts w:ascii="微软雅黑" w:eastAsia="微软雅黑" w:hAnsi="微软雅黑"/>
          <w:sz w:val="20"/>
          <w:lang w:eastAsia="zh-CN"/>
        </w:rPr>
        <w:t>）：</w:t>
      </w:r>
    </w:p>
    <w:p w14:paraId="6B5B6459" w14:textId="77777777" w:rsidR="00F3538E" w:rsidRPr="004B09E6" w:rsidRDefault="00000000">
      <w:pPr>
        <w:spacing w:before="10" w:line="192" w:lineRule="auto"/>
        <w:ind w:leftChars="400" w:left="840" w:right="2059" w:firstLine="420"/>
        <w:jc w:val="left"/>
        <w:rPr>
          <w:rFonts w:ascii="微软雅黑" w:eastAsia="微软雅黑" w:hAnsi="微软雅黑"/>
          <w:sz w:val="20"/>
        </w:rPr>
      </w:pPr>
      <w:r w:rsidRPr="004B09E6">
        <w:rPr>
          <w:rFonts w:ascii="微软雅黑" w:eastAsia="微软雅黑" w:hAnsi="微软雅黑"/>
          <w:sz w:val="20"/>
        </w:rPr>
        <w:t>如果学生选择了“创建时间表”，则会执行创建时间表子流。</w:t>
      </w:r>
    </w:p>
    <w:p w14:paraId="2C25A464" w14:textId="77777777" w:rsidR="00F3538E" w:rsidRPr="004B09E6" w:rsidRDefault="00000000">
      <w:pPr>
        <w:spacing w:before="10" w:line="192" w:lineRule="auto"/>
        <w:ind w:leftChars="400" w:left="840" w:right="2059" w:firstLine="420"/>
        <w:jc w:val="left"/>
        <w:rPr>
          <w:rFonts w:ascii="微软雅黑" w:eastAsia="微软雅黑" w:hAnsi="微软雅黑"/>
          <w:sz w:val="20"/>
        </w:rPr>
      </w:pPr>
      <w:r w:rsidRPr="004B09E6">
        <w:rPr>
          <w:rFonts w:ascii="微软雅黑" w:eastAsia="微软雅黑" w:hAnsi="微软雅黑"/>
          <w:sz w:val="20"/>
        </w:rPr>
        <w:t>如果学生选择“更新时间表”，则会执行更新时间表子流。</w:t>
      </w:r>
    </w:p>
    <w:p w14:paraId="3B20661F" w14:textId="77777777" w:rsidR="00F3538E" w:rsidRPr="004B09E6" w:rsidRDefault="00000000">
      <w:pPr>
        <w:spacing w:before="10" w:line="192" w:lineRule="auto"/>
        <w:ind w:leftChars="400" w:left="840" w:right="2059" w:firstLine="420"/>
        <w:jc w:val="left"/>
        <w:rPr>
          <w:rFonts w:ascii="微软雅黑" w:eastAsia="微软雅黑" w:hAnsi="微软雅黑"/>
          <w:sz w:val="20"/>
        </w:rPr>
      </w:pPr>
      <w:r w:rsidRPr="004B09E6">
        <w:rPr>
          <w:rFonts w:ascii="微软雅黑" w:eastAsia="微软雅黑" w:hAnsi="微软雅黑"/>
          <w:sz w:val="20"/>
        </w:rPr>
        <w:t>如果学生选择了“删除时间表”，则会执行删除时间表子流。</w:t>
      </w:r>
    </w:p>
    <w:p w14:paraId="64FA8C46" w14:textId="77777777" w:rsidR="00F3538E" w:rsidRPr="004B09E6" w:rsidRDefault="00F3538E">
      <w:pPr>
        <w:pStyle w:val="a3"/>
        <w:spacing w:before="3"/>
        <w:ind w:leftChars="400" w:left="840"/>
        <w:rPr>
          <w:rFonts w:ascii="微软雅黑" w:eastAsia="微软雅黑" w:hAnsi="微软雅黑"/>
          <w:sz w:val="21"/>
          <w:lang w:eastAsia="zh-CN"/>
        </w:rPr>
      </w:pPr>
    </w:p>
    <w:p w14:paraId="7AE45189" w14:textId="77777777" w:rsidR="00F3538E" w:rsidRPr="004B09E6" w:rsidRDefault="00000000">
      <w:pPr>
        <w:pStyle w:val="3"/>
        <w:ind w:leftChars="400" w:left="840"/>
        <w:rPr>
          <w:rFonts w:ascii="微软雅黑" w:eastAsia="微软雅黑" w:hAnsi="微软雅黑"/>
        </w:rPr>
      </w:pPr>
      <w:bookmarkStart w:id="15" w:name="Create_a_Schedule"/>
      <w:bookmarkEnd w:id="15"/>
      <w:proofErr w:type="spellStart"/>
      <w:r w:rsidRPr="004B09E6">
        <w:rPr>
          <w:rFonts w:ascii="微软雅黑" w:eastAsia="微软雅黑" w:hAnsi="微软雅黑"/>
        </w:rPr>
        <w:t>创建时间表</w:t>
      </w:r>
      <w:proofErr w:type="spellEnd"/>
    </w:p>
    <w:p w14:paraId="6D74DB06" w14:textId="77777777" w:rsidR="00F3538E" w:rsidRPr="004B09E6" w:rsidRDefault="00000000">
      <w:pPr>
        <w:pStyle w:val="a5"/>
        <w:numPr>
          <w:ilvl w:val="1"/>
          <w:numId w:val="12"/>
        </w:numPr>
        <w:tabs>
          <w:tab w:val="left" w:pos="1240"/>
          <w:tab w:val="left" w:pos="1241"/>
        </w:tabs>
        <w:spacing w:before="122" w:line="192" w:lineRule="auto"/>
        <w:ind w:leftChars="400" w:left="1201" w:hanging="361"/>
        <w:rPr>
          <w:rFonts w:ascii="微软雅黑" w:eastAsia="微软雅黑" w:hAnsi="微软雅黑"/>
          <w:sz w:val="20"/>
        </w:rPr>
      </w:pPr>
      <w:proofErr w:type="spellStart"/>
      <w:r w:rsidRPr="004B09E6">
        <w:rPr>
          <w:rFonts w:ascii="微软雅黑" w:eastAsia="微软雅黑" w:hAnsi="微软雅黑"/>
          <w:sz w:val="20"/>
        </w:rPr>
        <w:t>将执行Select</w:t>
      </w:r>
      <w:proofErr w:type="spellEnd"/>
      <w:r w:rsidRPr="004B09E6">
        <w:rPr>
          <w:rFonts w:ascii="微软雅黑" w:eastAsia="微软雅黑" w:hAnsi="微软雅黑"/>
          <w:sz w:val="20"/>
        </w:rPr>
        <w:t xml:space="preserve"> </w:t>
      </w:r>
      <w:proofErr w:type="spellStart"/>
      <w:r w:rsidRPr="004B09E6">
        <w:rPr>
          <w:rFonts w:ascii="微软雅黑" w:eastAsia="微软雅黑" w:hAnsi="微软雅黑"/>
          <w:sz w:val="20"/>
        </w:rPr>
        <w:t>Offerings子流</w:t>
      </w:r>
      <w:proofErr w:type="spellEnd"/>
      <w:r w:rsidRPr="004B09E6">
        <w:rPr>
          <w:rFonts w:ascii="微软雅黑" w:eastAsia="微软雅黑" w:hAnsi="微软雅黑"/>
          <w:sz w:val="20"/>
        </w:rPr>
        <w:t>。</w:t>
      </w:r>
    </w:p>
    <w:p w14:paraId="3703759C" w14:textId="77777777" w:rsidR="00F3538E" w:rsidRPr="004B09E6" w:rsidRDefault="00000000">
      <w:pPr>
        <w:pStyle w:val="a5"/>
        <w:numPr>
          <w:ilvl w:val="1"/>
          <w:numId w:val="12"/>
        </w:numPr>
        <w:tabs>
          <w:tab w:val="left" w:pos="1239"/>
          <w:tab w:val="left" w:pos="1240"/>
        </w:tabs>
        <w:spacing w:line="192" w:lineRule="auto"/>
        <w:ind w:leftChars="400" w:left="1201" w:hanging="361"/>
        <w:rPr>
          <w:rFonts w:ascii="微软雅黑" w:eastAsia="微软雅黑" w:hAnsi="微软雅黑"/>
          <w:sz w:val="20"/>
          <w:lang w:eastAsia="zh-CN"/>
        </w:rPr>
      </w:pPr>
      <w:proofErr w:type="spellStart"/>
      <w:proofErr w:type="gramStart"/>
      <w:r w:rsidRPr="004B09E6">
        <w:rPr>
          <w:rFonts w:ascii="微软雅黑" w:eastAsia="微软雅黑" w:hAnsi="微软雅黑"/>
          <w:sz w:val="20"/>
          <w:lang w:eastAsia="zh-CN"/>
        </w:rPr>
        <w:t>将执行“</w:t>
      </w:r>
      <w:proofErr w:type="gramEnd"/>
      <w:r w:rsidRPr="004B09E6">
        <w:rPr>
          <w:rFonts w:ascii="微软雅黑" w:eastAsia="微软雅黑" w:hAnsi="微软雅黑"/>
          <w:sz w:val="20"/>
          <w:lang w:eastAsia="zh-CN"/>
        </w:rPr>
        <w:t>提交计划”子流</w:t>
      </w:r>
      <w:proofErr w:type="spellEnd"/>
      <w:r w:rsidRPr="004B09E6">
        <w:rPr>
          <w:rFonts w:ascii="微软雅黑" w:eastAsia="微软雅黑" w:hAnsi="微软雅黑"/>
          <w:sz w:val="20"/>
          <w:lang w:eastAsia="zh-CN"/>
        </w:rPr>
        <w:t>。</w:t>
      </w:r>
    </w:p>
    <w:p w14:paraId="1AC3A20A" w14:textId="77777777" w:rsidR="00F3538E" w:rsidRPr="004B09E6" w:rsidRDefault="00F3538E">
      <w:pPr>
        <w:pStyle w:val="a3"/>
        <w:spacing w:before="10"/>
        <w:ind w:leftChars="400" w:left="840"/>
        <w:rPr>
          <w:rFonts w:ascii="微软雅黑" w:eastAsia="微软雅黑" w:hAnsi="微软雅黑"/>
          <w:sz w:val="21"/>
          <w:lang w:eastAsia="zh-CN"/>
        </w:rPr>
      </w:pPr>
    </w:p>
    <w:p w14:paraId="5E2C0E3B" w14:textId="77777777" w:rsidR="00F3538E" w:rsidRPr="004B09E6" w:rsidRDefault="00000000">
      <w:pPr>
        <w:pStyle w:val="3"/>
        <w:ind w:leftChars="400" w:left="840"/>
        <w:rPr>
          <w:rFonts w:ascii="微软雅黑" w:eastAsia="微软雅黑" w:hAnsi="微软雅黑"/>
        </w:rPr>
      </w:pPr>
      <w:bookmarkStart w:id="16" w:name="Update_a_Schedule"/>
      <w:bookmarkEnd w:id="16"/>
      <w:proofErr w:type="spellStart"/>
      <w:r w:rsidRPr="004B09E6">
        <w:rPr>
          <w:rFonts w:ascii="微软雅黑" w:eastAsia="微软雅黑" w:hAnsi="微软雅黑"/>
        </w:rPr>
        <w:t>更新计划</w:t>
      </w:r>
      <w:proofErr w:type="spellEnd"/>
    </w:p>
    <w:p w14:paraId="5B2ADAE7" w14:textId="77777777" w:rsidR="00F3538E" w:rsidRPr="004B09E6" w:rsidRDefault="00000000">
      <w:pPr>
        <w:pStyle w:val="a5"/>
        <w:numPr>
          <w:ilvl w:val="0"/>
          <w:numId w:val="13"/>
        </w:numPr>
        <w:tabs>
          <w:tab w:val="left" w:pos="1239"/>
          <w:tab w:val="left" w:pos="1240"/>
        </w:tabs>
        <w:spacing w:before="68" w:line="192" w:lineRule="auto"/>
        <w:ind w:leftChars="400" w:left="1200" w:right="678"/>
        <w:rPr>
          <w:rFonts w:ascii="微软雅黑" w:eastAsia="微软雅黑" w:hAnsi="微软雅黑"/>
          <w:sz w:val="20"/>
          <w:lang w:eastAsia="zh-CN"/>
        </w:rPr>
      </w:pP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系统检索并显示学生的当前时间表（例如，当前学期的时间表</w:t>
      </w:r>
      <w:proofErr w:type="spellEnd"/>
      <w:r w:rsidRPr="004B09E6">
        <w:rPr>
          <w:rFonts w:ascii="微软雅黑" w:eastAsia="微软雅黑" w:hAnsi="微软雅黑"/>
          <w:sz w:val="20"/>
          <w:lang w:eastAsia="zh-CN"/>
        </w:rPr>
        <w:t>）。</w:t>
      </w:r>
    </w:p>
    <w:p w14:paraId="161CB839" w14:textId="77777777" w:rsidR="00F3538E" w:rsidRPr="004B09E6" w:rsidRDefault="00000000">
      <w:pPr>
        <w:pStyle w:val="a5"/>
        <w:numPr>
          <w:ilvl w:val="0"/>
          <w:numId w:val="13"/>
        </w:numPr>
        <w:tabs>
          <w:tab w:val="left" w:pos="1239"/>
          <w:tab w:val="left" w:pos="1240"/>
        </w:tabs>
        <w:spacing w:before="122" w:line="192" w:lineRule="auto"/>
        <w:ind w:leftChars="400" w:left="1200" w:right="413"/>
        <w:rPr>
          <w:rFonts w:ascii="微软雅黑" w:eastAsia="微软雅黑" w:hAnsi="微软雅黑"/>
          <w:sz w:val="20"/>
          <w:lang w:eastAsia="zh-CN"/>
        </w:rPr>
      </w:pP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系统从课程目录系统中检索可用课程选项的列表，并向学生显示该列表</w:t>
      </w:r>
      <w:proofErr w:type="spellEnd"/>
      <w:r w:rsidRPr="004B09E6">
        <w:rPr>
          <w:rFonts w:ascii="微软雅黑" w:eastAsia="微软雅黑" w:hAnsi="微软雅黑"/>
          <w:sz w:val="20"/>
          <w:lang w:eastAsia="zh-CN"/>
        </w:rPr>
        <w:t>。</w:t>
      </w:r>
    </w:p>
    <w:p w14:paraId="66D41030" w14:textId="77777777" w:rsidR="00F3538E" w:rsidRPr="004B09E6" w:rsidRDefault="00000000">
      <w:pPr>
        <w:pStyle w:val="a5"/>
        <w:numPr>
          <w:ilvl w:val="0"/>
          <w:numId w:val="13"/>
        </w:numPr>
        <w:tabs>
          <w:tab w:val="left" w:pos="1239"/>
          <w:tab w:val="left" w:pos="1240"/>
        </w:tabs>
        <w:spacing w:before="122" w:line="192" w:lineRule="auto"/>
        <w:ind w:leftChars="400" w:left="1200" w:right="698"/>
        <w:rPr>
          <w:rFonts w:ascii="微软雅黑" w:eastAsia="微软雅黑" w:hAnsi="微软雅黑"/>
          <w:sz w:val="20"/>
          <w:lang w:eastAsia="zh-CN"/>
        </w:rPr>
      </w:pPr>
      <w:r w:rsidRPr="004B09E6">
        <w:rPr>
          <w:rFonts w:ascii="微软雅黑" w:eastAsia="微软雅黑" w:hAnsi="微软雅黑"/>
          <w:sz w:val="20"/>
          <w:lang w:eastAsia="zh-CN"/>
        </w:rPr>
        <w:t>学生可以通过删除和添加新课程选项来更新当前选择的课程选项。学生从可用课程选项列表中选择要添加的课程选项。学生还选择要从现有时间表中删除的任何课程。</w:t>
      </w:r>
    </w:p>
    <w:p w14:paraId="707DE517" w14:textId="77777777" w:rsidR="00F3538E" w:rsidRPr="004B09E6" w:rsidRDefault="00000000">
      <w:pPr>
        <w:pStyle w:val="a5"/>
        <w:numPr>
          <w:ilvl w:val="0"/>
          <w:numId w:val="13"/>
        </w:numPr>
        <w:tabs>
          <w:tab w:val="left" w:pos="1239"/>
          <w:tab w:val="left" w:pos="1240"/>
        </w:tabs>
        <w:spacing w:before="122" w:line="192" w:lineRule="auto"/>
        <w:ind w:leftChars="400" w:left="1200" w:right="288"/>
        <w:rPr>
          <w:rFonts w:ascii="微软雅黑" w:eastAsia="微软雅黑" w:hAnsi="微软雅黑"/>
          <w:sz w:val="20"/>
          <w:lang w:eastAsia="zh-CN"/>
        </w:rPr>
      </w:pP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学生做出选择后，系统会使用所选课程更新学生的时间表</w:t>
      </w:r>
      <w:proofErr w:type="spellEnd"/>
      <w:r w:rsidRPr="004B09E6">
        <w:rPr>
          <w:rFonts w:ascii="微软雅黑" w:eastAsia="微软雅黑" w:hAnsi="微软雅黑"/>
          <w:sz w:val="20"/>
          <w:lang w:eastAsia="zh-CN"/>
        </w:rPr>
        <w:t>。</w:t>
      </w:r>
    </w:p>
    <w:p w14:paraId="28CA9386" w14:textId="77777777" w:rsidR="00F3538E" w:rsidRPr="004B09E6" w:rsidRDefault="00000000">
      <w:pPr>
        <w:pStyle w:val="a5"/>
        <w:numPr>
          <w:ilvl w:val="0"/>
          <w:numId w:val="13"/>
        </w:numPr>
        <w:tabs>
          <w:tab w:val="left" w:pos="1239"/>
          <w:tab w:val="left" w:pos="1240"/>
        </w:tabs>
        <w:spacing w:before="122" w:line="192" w:lineRule="auto"/>
        <w:ind w:leftChars="400" w:left="1201" w:hanging="361"/>
        <w:rPr>
          <w:rFonts w:ascii="微软雅黑" w:eastAsia="微软雅黑" w:hAnsi="微软雅黑"/>
          <w:sz w:val="20"/>
          <w:lang w:eastAsia="zh-CN"/>
        </w:rPr>
      </w:pPr>
      <w:proofErr w:type="spellStart"/>
      <w:proofErr w:type="gramStart"/>
      <w:r w:rsidRPr="004B09E6">
        <w:rPr>
          <w:rFonts w:ascii="微软雅黑" w:eastAsia="微软雅黑" w:hAnsi="微软雅黑"/>
          <w:sz w:val="20"/>
          <w:lang w:eastAsia="zh-CN"/>
        </w:rPr>
        <w:t>将执行“</w:t>
      </w:r>
      <w:proofErr w:type="gramEnd"/>
      <w:r w:rsidRPr="004B09E6">
        <w:rPr>
          <w:rFonts w:ascii="微软雅黑" w:eastAsia="微软雅黑" w:hAnsi="微软雅黑"/>
          <w:sz w:val="20"/>
          <w:lang w:eastAsia="zh-CN"/>
        </w:rPr>
        <w:t>提交计划”子流</w:t>
      </w:r>
      <w:proofErr w:type="spellEnd"/>
      <w:r w:rsidRPr="004B09E6">
        <w:rPr>
          <w:rFonts w:ascii="微软雅黑" w:eastAsia="微软雅黑" w:hAnsi="微软雅黑"/>
          <w:sz w:val="20"/>
          <w:lang w:eastAsia="zh-CN"/>
        </w:rPr>
        <w:t>。</w:t>
      </w:r>
    </w:p>
    <w:p w14:paraId="7E8A525E" w14:textId="77777777" w:rsidR="00F3538E" w:rsidRPr="004B09E6" w:rsidRDefault="00F3538E">
      <w:pPr>
        <w:pStyle w:val="a3"/>
        <w:spacing w:before="10"/>
        <w:ind w:leftChars="400" w:left="840"/>
        <w:rPr>
          <w:rFonts w:ascii="微软雅黑" w:eastAsia="微软雅黑" w:hAnsi="微软雅黑"/>
          <w:sz w:val="21"/>
          <w:lang w:eastAsia="zh-CN"/>
        </w:rPr>
      </w:pPr>
    </w:p>
    <w:p w14:paraId="1B86E66C" w14:textId="77777777" w:rsidR="00F3538E" w:rsidRPr="004B09E6" w:rsidRDefault="00000000">
      <w:pPr>
        <w:pStyle w:val="3"/>
        <w:ind w:leftChars="400" w:left="840"/>
        <w:rPr>
          <w:rFonts w:ascii="微软雅黑" w:eastAsia="微软雅黑" w:hAnsi="微软雅黑"/>
          <w:lang w:eastAsia="zh-CN"/>
        </w:rPr>
      </w:pPr>
      <w:bookmarkStart w:id="17" w:name="Delete_a_Schedule"/>
      <w:bookmarkEnd w:id="17"/>
      <w:proofErr w:type="spellStart"/>
      <w:r w:rsidRPr="004B09E6">
        <w:rPr>
          <w:rFonts w:ascii="微软雅黑" w:eastAsia="微软雅黑" w:hAnsi="微软雅黑"/>
        </w:rPr>
        <w:t>删除</w:t>
      </w:r>
      <w:proofErr w:type="spellEnd"/>
      <w:r w:rsidRPr="004B09E6">
        <w:rPr>
          <w:rFonts w:ascii="微软雅黑" w:eastAsia="微软雅黑" w:hAnsi="微软雅黑" w:hint="eastAsia"/>
          <w:lang w:eastAsia="zh-CN"/>
        </w:rPr>
        <w:t>课程</w:t>
      </w:r>
    </w:p>
    <w:p w14:paraId="1ED9D311" w14:textId="77777777" w:rsidR="00F3538E" w:rsidRPr="004B09E6" w:rsidRDefault="00000000">
      <w:pPr>
        <w:pStyle w:val="a5"/>
        <w:numPr>
          <w:ilvl w:val="0"/>
          <w:numId w:val="14"/>
        </w:numPr>
        <w:tabs>
          <w:tab w:val="left" w:pos="1239"/>
          <w:tab w:val="left" w:pos="1240"/>
        </w:tabs>
        <w:spacing w:line="192" w:lineRule="auto"/>
        <w:ind w:leftChars="400" w:left="1200" w:right="456"/>
        <w:rPr>
          <w:rFonts w:ascii="微软雅黑" w:eastAsia="微软雅黑" w:hAnsi="微软雅黑"/>
          <w:sz w:val="20"/>
          <w:lang w:eastAsia="zh-CN"/>
        </w:rPr>
      </w:pP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系统删除时间表。</w:t>
      </w:r>
      <w:proofErr w:type="gramStart"/>
      <w:r w:rsidRPr="004B09E6">
        <w:rPr>
          <w:rFonts w:ascii="微软雅黑" w:eastAsia="微软雅黑" w:hAnsi="微软雅黑"/>
          <w:sz w:val="20"/>
          <w:lang w:eastAsia="zh-CN"/>
        </w:rPr>
        <w:t>如果时间表包含“</w:t>
      </w:r>
      <w:proofErr w:type="gramEnd"/>
      <w:r w:rsidRPr="004B09E6">
        <w:rPr>
          <w:rFonts w:ascii="微软雅黑" w:eastAsia="微软雅黑" w:hAnsi="微软雅黑"/>
          <w:sz w:val="20"/>
          <w:lang w:eastAsia="zh-CN"/>
        </w:rPr>
        <w:t>已注册”课程，则必须将该学生从课程中删除</w:t>
      </w:r>
      <w:proofErr w:type="spellEnd"/>
      <w:r w:rsidRPr="004B09E6">
        <w:rPr>
          <w:rFonts w:ascii="微软雅黑" w:eastAsia="微软雅黑" w:hAnsi="微软雅黑"/>
          <w:sz w:val="20"/>
          <w:lang w:eastAsia="zh-CN"/>
        </w:rPr>
        <w:t>。</w:t>
      </w:r>
    </w:p>
    <w:p w14:paraId="2582EBC0" w14:textId="77777777" w:rsidR="00F3538E" w:rsidRPr="004B09E6" w:rsidRDefault="00F3538E">
      <w:pPr>
        <w:pStyle w:val="a3"/>
        <w:spacing w:before="2"/>
        <w:ind w:leftChars="400" w:left="840"/>
        <w:rPr>
          <w:rFonts w:ascii="微软雅黑" w:eastAsia="微软雅黑" w:hAnsi="微软雅黑"/>
          <w:sz w:val="21"/>
          <w:lang w:eastAsia="zh-CN"/>
        </w:rPr>
      </w:pPr>
    </w:p>
    <w:p w14:paraId="2A9ADD8C" w14:textId="77777777" w:rsidR="00F3538E" w:rsidRPr="004B09E6" w:rsidRDefault="00000000">
      <w:pPr>
        <w:pStyle w:val="3"/>
        <w:ind w:leftChars="400" w:left="840"/>
        <w:rPr>
          <w:rFonts w:ascii="微软雅黑" w:eastAsia="微软雅黑" w:hAnsi="微软雅黑"/>
          <w:lang w:eastAsia="zh-CN"/>
        </w:rPr>
      </w:pPr>
      <w:bookmarkStart w:id="18" w:name="Select_Offerings"/>
      <w:bookmarkEnd w:id="18"/>
      <w:r w:rsidRPr="004B09E6">
        <w:rPr>
          <w:rFonts w:ascii="微软雅黑" w:eastAsia="微软雅黑" w:hAnsi="微软雅黑"/>
          <w:lang w:eastAsia="zh-CN"/>
        </w:rPr>
        <w:t>选择</w:t>
      </w:r>
      <w:r w:rsidRPr="004B09E6">
        <w:rPr>
          <w:rFonts w:ascii="微软雅黑" w:eastAsia="微软雅黑" w:hAnsi="微软雅黑" w:hint="eastAsia"/>
          <w:lang w:eastAsia="zh-CN"/>
        </w:rPr>
        <w:t>课程</w:t>
      </w:r>
    </w:p>
    <w:p w14:paraId="12321190" w14:textId="77777777" w:rsidR="00F3538E" w:rsidRPr="004B09E6" w:rsidRDefault="00000000">
      <w:pPr>
        <w:pStyle w:val="a3"/>
        <w:spacing w:before="68" w:line="249" w:lineRule="auto"/>
        <w:ind w:leftChars="400" w:left="840" w:right="561"/>
        <w:rPr>
          <w:rFonts w:ascii="微软雅黑" w:eastAsia="微软雅黑" w:hAnsi="微软雅黑"/>
          <w:lang w:eastAsia="zh-CN"/>
        </w:rPr>
      </w:pPr>
      <w:r w:rsidRPr="004B09E6">
        <w:rPr>
          <w:rFonts w:ascii="微软雅黑" w:eastAsia="微软雅黑" w:hAnsi="微软雅黑"/>
          <w:lang w:eastAsia="zh-CN"/>
        </w:rPr>
        <w:t>学生从可用课程列表中选择4门主要课程和2门备选课程。</w:t>
      </w:r>
    </w:p>
    <w:p w14:paraId="2099E740" w14:textId="77777777" w:rsidR="00F3538E" w:rsidRPr="004B09E6" w:rsidRDefault="00F3538E">
      <w:pPr>
        <w:pStyle w:val="a3"/>
        <w:spacing w:before="2"/>
        <w:ind w:leftChars="400" w:left="840"/>
        <w:rPr>
          <w:rFonts w:ascii="微软雅黑" w:eastAsia="微软雅黑" w:hAnsi="微软雅黑"/>
          <w:sz w:val="21"/>
          <w:lang w:eastAsia="zh-CN"/>
        </w:rPr>
      </w:pPr>
    </w:p>
    <w:p w14:paraId="4B494935" w14:textId="77777777" w:rsidR="00F3538E" w:rsidRPr="004B09E6" w:rsidRDefault="00000000">
      <w:pPr>
        <w:pStyle w:val="3"/>
        <w:ind w:leftChars="400" w:left="840"/>
        <w:rPr>
          <w:rFonts w:ascii="微软雅黑" w:eastAsia="微软雅黑" w:hAnsi="微软雅黑"/>
          <w:lang w:eastAsia="zh-CN"/>
        </w:rPr>
      </w:pPr>
      <w:bookmarkStart w:id="19" w:name="Submit_Schedule"/>
      <w:bookmarkEnd w:id="19"/>
      <w:r w:rsidRPr="004B09E6">
        <w:rPr>
          <w:rFonts w:ascii="微软雅黑" w:eastAsia="微软雅黑" w:hAnsi="微软雅黑"/>
          <w:lang w:eastAsia="zh-CN"/>
        </w:rPr>
        <w:t>提交时间表</w:t>
      </w:r>
    </w:p>
    <w:p w14:paraId="558A509E" w14:textId="77777777" w:rsidR="00F3538E" w:rsidRPr="004B09E6" w:rsidRDefault="00000000">
      <w:pPr>
        <w:pStyle w:val="a3"/>
        <w:spacing w:before="68" w:line="249" w:lineRule="auto"/>
        <w:ind w:leftChars="400" w:left="840" w:right="434"/>
        <w:rPr>
          <w:rFonts w:ascii="微软雅黑" w:eastAsia="微软雅黑" w:hAnsi="微软雅黑"/>
          <w:lang w:eastAsia="zh-CN"/>
        </w:rPr>
      </w:pPr>
      <w:proofErr w:type="spellStart"/>
      <w:proofErr w:type="gramStart"/>
      <w:r w:rsidRPr="004B09E6">
        <w:rPr>
          <w:rFonts w:ascii="微软雅黑" w:eastAsia="微软雅黑" w:hAnsi="微软雅黑"/>
          <w:lang w:eastAsia="zh-CN"/>
        </w:rPr>
        <w:t>对于时间表上尚未标记为“</w:t>
      </w:r>
      <w:proofErr w:type="gramEnd"/>
      <w:r w:rsidRPr="004B09E6">
        <w:rPr>
          <w:rFonts w:ascii="微软雅黑" w:eastAsia="微软雅黑" w:hAnsi="微软雅黑"/>
          <w:lang w:eastAsia="zh-CN"/>
        </w:rPr>
        <w:t>已注册”的每个所选课程，系统会验证学生是否具备必要的先决条件，课程是否开放，以及是否没有时间表冲突</w:t>
      </w:r>
      <w:proofErr w:type="spellEnd"/>
      <w:r w:rsidRPr="004B09E6">
        <w:rPr>
          <w:rFonts w:ascii="微软雅黑" w:eastAsia="微软雅黑" w:hAnsi="微软雅黑"/>
          <w:lang w:eastAsia="zh-CN"/>
        </w:rPr>
        <w:t>。</w:t>
      </w:r>
    </w:p>
    <w:p w14:paraId="3643997C" w14:textId="77777777" w:rsidR="00F3538E" w:rsidRPr="004B09E6" w:rsidRDefault="00000000">
      <w:pPr>
        <w:pStyle w:val="a3"/>
        <w:spacing w:before="123" w:line="249" w:lineRule="auto"/>
        <w:ind w:leftChars="400" w:left="840" w:right="602"/>
        <w:rPr>
          <w:rFonts w:ascii="微软雅黑" w:eastAsia="微软雅黑" w:hAnsi="微软雅黑"/>
          <w:lang w:eastAsia="zh-CN"/>
        </w:rPr>
      </w:pPr>
      <w:proofErr w:type="spellStart"/>
      <w:r w:rsidRPr="004B09E6">
        <w:rPr>
          <w:rFonts w:ascii="微软雅黑" w:eastAsia="微软雅黑" w:hAnsi="微软雅黑"/>
          <w:lang w:eastAsia="zh-CN"/>
        </w:rPr>
        <w:t>然后，系统将学生添加到所选课程中。</w:t>
      </w:r>
      <w:proofErr w:type="gramStart"/>
      <w:r w:rsidRPr="004B09E6">
        <w:rPr>
          <w:rFonts w:ascii="微软雅黑" w:eastAsia="微软雅黑" w:hAnsi="微软雅黑"/>
          <w:lang w:eastAsia="zh-CN"/>
        </w:rPr>
        <w:t>课程设置在时间表中标记为“</w:t>
      </w:r>
      <w:proofErr w:type="gramEnd"/>
      <w:r w:rsidRPr="004B09E6">
        <w:rPr>
          <w:rFonts w:ascii="微软雅黑" w:eastAsia="微软雅黑" w:hAnsi="微软雅黑"/>
          <w:lang w:eastAsia="zh-CN"/>
        </w:rPr>
        <w:t>已注册</w:t>
      </w:r>
      <w:proofErr w:type="spellEnd"/>
      <w:r w:rsidRPr="004B09E6">
        <w:rPr>
          <w:rFonts w:ascii="微软雅黑" w:eastAsia="微软雅黑" w:hAnsi="微软雅黑"/>
          <w:lang w:eastAsia="zh-CN"/>
        </w:rPr>
        <w:t>”。</w:t>
      </w:r>
    </w:p>
    <w:p w14:paraId="5A640CF3" w14:textId="77777777" w:rsidR="00F3538E" w:rsidRPr="004B09E6" w:rsidRDefault="00000000">
      <w:pPr>
        <w:pStyle w:val="a3"/>
        <w:spacing w:before="121"/>
        <w:ind w:leftChars="400" w:left="840"/>
        <w:rPr>
          <w:rFonts w:ascii="微软雅黑" w:eastAsia="微软雅黑" w:hAnsi="微软雅黑"/>
          <w:lang w:eastAsia="zh-CN"/>
        </w:rPr>
      </w:pPr>
      <w:proofErr w:type="spellStart"/>
      <w:r w:rsidRPr="004B09E6">
        <w:rPr>
          <w:rFonts w:ascii="微软雅黑" w:eastAsia="微软雅黑" w:hAnsi="微软雅黑"/>
          <w:lang w:eastAsia="zh-CN"/>
        </w:rPr>
        <w:lastRenderedPageBreak/>
        <w:t>计划保存在系统中</w:t>
      </w:r>
      <w:proofErr w:type="spellEnd"/>
      <w:r w:rsidRPr="004B09E6">
        <w:rPr>
          <w:rFonts w:ascii="微软雅黑" w:eastAsia="微软雅黑" w:hAnsi="微软雅黑"/>
          <w:lang w:eastAsia="zh-CN"/>
        </w:rPr>
        <w:t>。</w:t>
      </w:r>
    </w:p>
    <w:p w14:paraId="4B51BD7D" w14:textId="77777777" w:rsidR="00F3538E" w:rsidRPr="004B09E6" w:rsidRDefault="00F3538E">
      <w:pPr>
        <w:pStyle w:val="a3"/>
        <w:spacing w:before="10"/>
        <w:ind w:leftChars="400" w:left="840"/>
        <w:rPr>
          <w:rFonts w:ascii="微软雅黑" w:eastAsia="微软雅黑" w:hAnsi="微软雅黑"/>
          <w:sz w:val="21"/>
          <w:lang w:eastAsia="zh-CN"/>
        </w:rPr>
      </w:pPr>
    </w:p>
    <w:p w14:paraId="19DF3DE1" w14:textId="77777777" w:rsidR="00F3538E" w:rsidRPr="004B09E6" w:rsidRDefault="00000000">
      <w:pPr>
        <w:ind w:leftChars="400" w:left="840"/>
        <w:jc w:val="left"/>
        <w:rPr>
          <w:rFonts w:ascii="微软雅黑" w:eastAsia="微软雅黑" w:hAnsi="微软雅黑"/>
          <w:i/>
          <w:sz w:val="20"/>
        </w:rPr>
      </w:pPr>
      <w:r w:rsidRPr="004B09E6">
        <w:rPr>
          <w:rFonts w:ascii="微软雅黑" w:eastAsia="微软雅黑" w:hAnsi="微软雅黑"/>
          <w:i/>
          <w:sz w:val="20"/>
        </w:rPr>
        <w:t>备选流程</w:t>
      </w:r>
    </w:p>
    <w:p w14:paraId="24558F92" w14:textId="77777777" w:rsidR="00F3538E" w:rsidRPr="004B09E6" w:rsidRDefault="00000000">
      <w:pPr>
        <w:pStyle w:val="3"/>
        <w:spacing w:before="190"/>
        <w:ind w:leftChars="400" w:left="840"/>
        <w:rPr>
          <w:rFonts w:ascii="微软雅黑" w:eastAsia="微软雅黑" w:hAnsi="微软雅黑"/>
          <w:lang w:eastAsia="zh-CN"/>
        </w:rPr>
      </w:pPr>
      <w:bookmarkStart w:id="20" w:name="Save_a_Schedule"/>
      <w:bookmarkEnd w:id="20"/>
      <w:r w:rsidRPr="004B09E6">
        <w:rPr>
          <w:rFonts w:ascii="微软雅黑" w:eastAsia="微软雅黑" w:hAnsi="微软雅黑"/>
          <w:lang w:eastAsia="zh-CN"/>
        </w:rPr>
        <w:t>保存计划</w:t>
      </w:r>
    </w:p>
    <w:p w14:paraId="01719BAD" w14:textId="77777777" w:rsidR="00F3538E" w:rsidRPr="004B09E6" w:rsidRDefault="00000000">
      <w:pPr>
        <w:pStyle w:val="a3"/>
        <w:spacing w:before="69" w:line="249" w:lineRule="auto"/>
        <w:ind w:leftChars="400" w:left="840" w:right="602"/>
        <w:rPr>
          <w:rFonts w:ascii="微软雅黑" w:eastAsia="微软雅黑" w:hAnsi="微软雅黑"/>
          <w:lang w:eastAsia="zh-CN"/>
        </w:rPr>
      </w:pPr>
      <w:proofErr w:type="spellStart"/>
      <w:r w:rsidRPr="004B09E6">
        <w:rPr>
          <w:rFonts w:ascii="微软雅黑" w:eastAsia="微软雅黑" w:hAnsi="微软雅黑"/>
          <w:lang w:eastAsia="zh-CN"/>
        </w:rPr>
        <w:t>在任何时候，学生都可以选择保存时间表而不是提交时间表。如果出现这种情况</w:t>
      </w:r>
      <w:proofErr w:type="spellEnd"/>
      <w:proofErr w:type="gramStart"/>
      <w:r w:rsidRPr="004B09E6">
        <w:rPr>
          <w:rFonts w:ascii="微软雅黑" w:eastAsia="微软雅黑" w:hAnsi="微软雅黑"/>
          <w:lang w:eastAsia="zh-CN"/>
        </w:rPr>
        <w:t>，“</w:t>
      </w:r>
      <w:proofErr w:type="spellStart"/>
      <w:proofErr w:type="gramEnd"/>
      <w:r w:rsidRPr="004B09E6">
        <w:rPr>
          <w:rFonts w:ascii="微软雅黑" w:eastAsia="微软雅黑" w:hAnsi="微软雅黑"/>
          <w:lang w:eastAsia="zh-CN"/>
        </w:rPr>
        <w:t>提交计划”步骤将替换为以下步骤</w:t>
      </w:r>
      <w:proofErr w:type="spellEnd"/>
      <w:r w:rsidRPr="004B09E6">
        <w:rPr>
          <w:rFonts w:ascii="微软雅黑" w:eastAsia="微软雅黑" w:hAnsi="微软雅黑"/>
          <w:lang w:eastAsia="zh-CN"/>
        </w:rPr>
        <w:t>：</w:t>
      </w:r>
    </w:p>
    <w:p w14:paraId="7E6DE1D5" w14:textId="77777777" w:rsidR="00F3538E" w:rsidRPr="004B09E6" w:rsidRDefault="00000000">
      <w:pPr>
        <w:pStyle w:val="a3"/>
        <w:spacing w:before="122" w:line="376" w:lineRule="auto"/>
        <w:ind w:leftChars="400" w:left="840" w:right="1634"/>
        <w:rPr>
          <w:rFonts w:ascii="微软雅黑" w:eastAsia="微软雅黑" w:hAnsi="微软雅黑"/>
        </w:rPr>
      </w:pPr>
      <w:proofErr w:type="gramStart"/>
      <w:r w:rsidRPr="004B09E6">
        <w:rPr>
          <w:rFonts w:ascii="微软雅黑" w:eastAsia="微软雅黑" w:hAnsi="微软雅黑"/>
          <w:lang w:eastAsia="zh-CN"/>
        </w:rPr>
        <w:t>未标记为“</w:t>
      </w:r>
      <w:proofErr w:type="gramEnd"/>
      <w:r w:rsidRPr="004B09E6">
        <w:rPr>
          <w:rFonts w:ascii="微软雅黑" w:eastAsia="微软雅黑" w:hAnsi="微软雅黑"/>
          <w:lang w:eastAsia="zh-CN"/>
        </w:rPr>
        <w:t>已注册”的课程选项在时间表中标记为“</w:t>
      </w:r>
      <w:proofErr w:type="spellStart"/>
      <w:r w:rsidRPr="004B09E6">
        <w:rPr>
          <w:rFonts w:ascii="微软雅黑" w:eastAsia="微软雅黑" w:hAnsi="微软雅黑"/>
          <w:lang w:eastAsia="zh-CN"/>
        </w:rPr>
        <w:t>选定</w:t>
      </w:r>
      <w:proofErr w:type="spellEnd"/>
      <w:r w:rsidRPr="004B09E6">
        <w:rPr>
          <w:rFonts w:ascii="微软雅黑" w:eastAsia="微软雅黑" w:hAnsi="微软雅黑"/>
          <w:lang w:eastAsia="zh-CN"/>
        </w:rPr>
        <w:t>”。</w:t>
      </w:r>
      <w:proofErr w:type="spellStart"/>
      <w:r w:rsidRPr="004B09E6">
        <w:rPr>
          <w:rFonts w:ascii="微软雅黑" w:eastAsia="微软雅黑" w:hAnsi="微软雅黑"/>
        </w:rPr>
        <w:t>计划保存在系统中</w:t>
      </w:r>
      <w:proofErr w:type="spellEnd"/>
      <w:r w:rsidRPr="004B09E6">
        <w:rPr>
          <w:rFonts w:ascii="微软雅黑" w:eastAsia="微软雅黑" w:hAnsi="微软雅黑"/>
        </w:rPr>
        <w:t>。</w:t>
      </w:r>
    </w:p>
    <w:p w14:paraId="587DAC1A" w14:textId="77777777" w:rsidR="00F3538E" w:rsidRPr="004B09E6" w:rsidRDefault="00000000">
      <w:pPr>
        <w:pStyle w:val="3"/>
        <w:spacing w:before="119"/>
        <w:ind w:leftChars="400" w:left="840"/>
        <w:rPr>
          <w:rFonts w:ascii="微软雅黑" w:eastAsia="微软雅黑" w:hAnsi="微软雅黑"/>
          <w:lang w:eastAsia="zh-CN"/>
        </w:rPr>
      </w:pPr>
      <w:bookmarkStart w:id="21" w:name="Unfulfilled_Prerequisites,_Course_Full,_"/>
      <w:bookmarkEnd w:id="21"/>
      <w:r w:rsidRPr="004B09E6">
        <w:rPr>
          <w:rFonts w:ascii="微软雅黑" w:eastAsia="微软雅黑" w:hAnsi="微软雅黑"/>
          <w:lang w:eastAsia="zh-CN"/>
        </w:rPr>
        <w:t>未满足先决条件、课程已满或日程冲突</w:t>
      </w:r>
    </w:p>
    <w:p w14:paraId="68405342" w14:textId="77777777" w:rsidR="00F3538E" w:rsidRPr="004B09E6" w:rsidRDefault="00000000">
      <w:pPr>
        <w:pStyle w:val="a3"/>
        <w:spacing w:before="68" w:line="249" w:lineRule="auto"/>
        <w:ind w:leftChars="400" w:left="840" w:right="304"/>
        <w:rPr>
          <w:rFonts w:ascii="微软雅黑" w:eastAsia="微软雅黑" w:hAnsi="微软雅黑"/>
          <w:lang w:eastAsia="zh-CN"/>
        </w:rPr>
      </w:pPr>
      <w:proofErr w:type="gramStart"/>
      <w:r w:rsidRPr="004B09E6">
        <w:rPr>
          <w:rFonts w:ascii="微软雅黑" w:eastAsia="微软雅黑" w:hAnsi="微软雅黑"/>
          <w:lang w:eastAsia="zh-CN"/>
        </w:rPr>
        <w:t>如果在“</w:t>
      </w:r>
      <w:proofErr w:type="gramEnd"/>
      <w:r w:rsidRPr="004B09E6">
        <w:rPr>
          <w:rFonts w:ascii="微软雅黑" w:eastAsia="微软雅黑" w:hAnsi="微软雅黑"/>
          <w:lang w:eastAsia="zh-CN"/>
        </w:rPr>
        <w:t>提交时间表”子流中，系统确定学生未满足必要的先决条件，或者所选课程已满，或者存在时间表冲突，则会显示错误消息。学生可以选择不同的课程选项，然后继续使用用例，按原样保存时间表（请参阅保存时间表子流），或者取消操作，此时基本流将从头开始重新启动。</w:t>
      </w:r>
    </w:p>
    <w:p w14:paraId="434C4A60" w14:textId="77777777" w:rsidR="00F3538E" w:rsidRPr="004B09E6" w:rsidRDefault="00F3538E">
      <w:pPr>
        <w:pStyle w:val="a3"/>
        <w:spacing w:before="2"/>
        <w:ind w:leftChars="400" w:left="840"/>
        <w:rPr>
          <w:rFonts w:ascii="微软雅黑" w:eastAsia="微软雅黑" w:hAnsi="微软雅黑"/>
          <w:sz w:val="21"/>
          <w:lang w:eastAsia="zh-CN"/>
        </w:rPr>
      </w:pPr>
    </w:p>
    <w:p w14:paraId="60CE15B9" w14:textId="77777777" w:rsidR="00F3538E" w:rsidRPr="004B09E6" w:rsidRDefault="00000000">
      <w:pPr>
        <w:pStyle w:val="3"/>
        <w:spacing w:before="1"/>
        <w:ind w:leftChars="400" w:left="840"/>
        <w:rPr>
          <w:rFonts w:ascii="微软雅黑" w:eastAsia="微软雅黑" w:hAnsi="微软雅黑"/>
          <w:lang w:eastAsia="zh-CN"/>
        </w:rPr>
      </w:pPr>
      <w:bookmarkStart w:id="22" w:name="Course_Catalog_System_Unavailable"/>
      <w:bookmarkEnd w:id="22"/>
      <w:r w:rsidRPr="004B09E6">
        <w:rPr>
          <w:rFonts w:ascii="微软雅黑" w:eastAsia="微软雅黑" w:hAnsi="微软雅黑"/>
          <w:lang w:eastAsia="zh-CN"/>
        </w:rPr>
        <w:t>课程目录系统</w:t>
      </w:r>
      <w:proofErr w:type="gramStart"/>
      <w:r w:rsidRPr="004B09E6">
        <w:rPr>
          <w:rFonts w:ascii="微软雅黑" w:eastAsia="微软雅黑" w:hAnsi="微软雅黑"/>
          <w:lang w:eastAsia="zh-CN"/>
        </w:rPr>
        <w:t>不</w:t>
      </w:r>
      <w:proofErr w:type="gramEnd"/>
      <w:r w:rsidRPr="004B09E6">
        <w:rPr>
          <w:rFonts w:ascii="微软雅黑" w:eastAsia="微软雅黑" w:hAnsi="微软雅黑"/>
          <w:lang w:eastAsia="zh-CN"/>
        </w:rPr>
        <w:t>可用</w:t>
      </w:r>
    </w:p>
    <w:p w14:paraId="5D2433AC" w14:textId="77777777" w:rsidR="00F3538E" w:rsidRPr="004B09E6" w:rsidRDefault="00000000">
      <w:pPr>
        <w:pStyle w:val="a3"/>
        <w:spacing w:before="68" w:line="249" w:lineRule="auto"/>
        <w:ind w:leftChars="400" w:left="840" w:right="504"/>
        <w:rPr>
          <w:rFonts w:ascii="微软雅黑" w:eastAsia="微软雅黑" w:hAnsi="微软雅黑"/>
          <w:lang w:eastAsia="zh-CN"/>
        </w:rPr>
      </w:pPr>
      <w:proofErr w:type="spellStart"/>
      <w:r w:rsidRPr="004B09E6">
        <w:rPr>
          <w:rFonts w:ascii="微软雅黑" w:eastAsia="微软雅黑" w:hAnsi="微软雅黑"/>
          <w:lang w:eastAsia="zh-CN"/>
        </w:rPr>
        <w:t>如果系统无法与课程目录系统通信，系统将向学生显示错误消息。学生确认错误消息，用例终止</w:t>
      </w:r>
      <w:proofErr w:type="spellEnd"/>
      <w:r w:rsidRPr="004B09E6">
        <w:rPr>
          <w:rFonts w:ascii="微软雅黑" w:eastAsia="微软雅黑" w:hAnsi="微软雅黑"/>
          <w:lang w:eastAsia="zh-CN"/>
        </w:rPr>
        <w:t>。</w:t>
      </w:r>
    </w:p>
    <w:p w14:paraId="50DF22AD" w14:textId="77777777" w:rsidR="00F3538E" w:rsidRPr="004B09E6" w:rsidRDefault="00F3538E">
      <w:pPr>
        <w:pStyle w:val="a3"/>
        <w:spacing w:before="2"/>
        <w:ind w:leftChars="400" w:left="840"/>
        <w:rPr>
          <w:rFonts w:ascii="微软雅黑" w:eastAsia="微软雅黑" w:hAnsi="微软雅黑"/>
          <w:sz w:val="21"/>
          <w:lang w:eastAsia="zh-CN"/>
        </w:rPr>
      </w:pPr>
    </w:p>
    <w:p w14:paraId="1B4234D8" w14:textId="77777777" w:rsidR="00F3538E" w:rsidRPr="004B09E6" w:rsidRDefault="00000000">
      <w:pPr>
        <w:pStyle w:val="3"/>
        <w:ind w:leftChars="400" w:left="840"/>
        <w:rPr>
          <w:rFonts w:ascii="微软雅黑" w:eastAsia="微软雅黑" w:hAnsi="微软雅黑"/>
          <w:lang w:eastAsia="zh-CN"/>
        </w:rPr>
      </w:pPr>
      <w:bookmarkStart w:id="23" w:name="Course_Registration_Closed"/>
      <w:bookmarkEnd w:id="23"/>
      <w:r w:rsidRPr="004B09E6">
        <w:rPr>
          <w:rFonts w:ascii="微软雅黑" w:eastAsia="微软雅黑" w:hAnsi="微软雅黑"/>
          <w:lang w:eastAsia="zh-CN"/>
        </w:rPr>
        <w:t>课程注册结束</w:t>
      </w:r>
    </w:p>
    <w:p w14:paraId="55F20ED2" w14:textId="77777777" w:rsidR="00F3538E" w:rsidRPr="004B09E6" w:rsidRDefault="00000000">
      <w:pPr>
        <w:pStyle w:val="a3"/>
        <w:spacing w:before="68" w:line="249" w:lineRule="auto"/>
        <w:ind w:leftChars="400" w:left="840" w:right="661"/>
        <w:rPr>
          <w:rFonts w:ascii="微软雅黑" w:eastAsia="微软雅黑" w:hAnsi="微软雅黑"/>
          <w:lang w:eastAsia="zh-CN"/>
        </w:rPr>
      </w:pPr>
      <w:proofErr w:type="spellStart"/>
      <w:r w:rsidRPr="004B09E6">
        <w:rPr>
          <w:rFonts w:ascii="微软雅黑" w:eastAsia="微软雅黑" w:hAnsi="微软雅黑"/>
          <w:lang w:eastAsia="zh-CN"/>
        </w:rPr>
        <w:t>当用例开始时，如果确定当前学期的注册已关闭，则向学生显示一条消息，用例终止。当前学期的注册关闭后，学生无法注册课程</w:t>
      </w:r>
      <w:proofErr w:type="spellEnd"/>
      <w:r w:rsidRPr="004B09E6">
        <w:rPr>
          <w:rFonts w:ascii="微软雅黑" w:eastAsia="微软雅黑" w:hAnsi="微软雅黑"/>
          <w:lang w:eastAsia="zh-CN"/>
        </w:rPr>
        <w:t>。</w:t>
      </w:r>
    </w:p>
    <w:p w14:paraId="422F6BA6" w14:textId="77777777" w:rsidR="00F3538E" w:rsidRPr="004B09E6" w:rsidRDefault="00F3538E">
      <w:pPr>
        <w:pStyle w:val="a3"/>
        <w:spacing w:before="3"/>
        <w:ind w:leftChars="400" w:left="840"/>
        <w:rPr>
          <w:rFonts w:ascii="微软雅黑" w:eastAsia="微软雅黑" w:hAnsi="微软雅黑"/>
          <w:sz w:val="21"/>
          <w:lang w:eastAsia="zh-CN"/>
        </w:rPr>
      </w:pPr>
    </w:p>
    <w:p w14:paraId="3041A595" w14:textId="77777777" w:rsidR="00F3538E" w:rsidRPr="004B09E6" w:rsidRDefault="00000000">
      <w:pPr>
        <w:pStyle w:val="3"/>
        <w:ind w:leftChars="400" w:left="840"/>
        <w:rPr>
          <w:rFonts w:ascii="微软雅黑" w:eastAsia="微软雅黑" w:hAnsi="微软雅黑"/>
          <w:lang w:eastAsia="zh-CN"/>
        </w:rPr>
      </w:pPr>
      <w:bookmarkStart w:id="24" w:name="Delete_Cancelled"/>
      <w:bookmarkEnd w:id="24"/>
      <w:r w:rsidRPr="004B09E6">
        <w:rPr>
          <w:rFonts w:ascii="微软雅黑" w:eastAsia="微软雅黑" w:hAnsi="微软雅黑"/>
          <w:lang w:eastAsia="zh-CN"/>
        </w:rPr>
        <w:t>删除已取消</w:t>
      </w:r>
    </w:p>
    <w:p w14:paraId="617A1CA5" w14:textId="77777777" w:rsidR="00F3538E" w:rsidRPr="004B09E6" w:rsidRDefault="00000000">
      <w:pPr>
        <w:pStyle w:val="a3"/>
        <w:spacing w:before="68" w:line="249" w:lineRule="auto"/>
        <w:ind w:leftChars="400" w:left="840" w:right="1049"/>
        <w:rPr>
          <w:rFonts w:ascii="微软雅黑" w:eastAsia="微软雅黑" w:hAnsi="微软雅黑"/>
          <w:lang w:eastAsia="zh-CN"/>
        </w:rPr>
      </w:pPr>
      <w:proofErr w:type="spellStart"/>
      <w:r w:rsidRPr="004B09E6">
        <w:rPr>
          <w:rFonts w:ascii="微软雅黑" w:eastAsia="微软雅黑" w:hAnsi="微软雅黑"/>
          <w:lang w:eastAsia="zh-CN"/>
        </w:rPr>
        <w:t>如果在删除日程表子流程中，学生决定不删除日程表，则会取消删除，并在开始时重新启动基本流程</w:t>
      </w:r>
      <w:proofErr w:type="spellEnd"/>
      <w:r w:rsidRPr="004B09E6">
        <w:rPr>
          <w:rFonts w:ascii="微软雅黑" w:eastAsia="微软雅黑" w:hAnsi="微软雅黑"/>
          <w:lang w:eastAsia="zh-CN"/>
        </w:rPr>
        <w:t>。</w:t>
      </w:r>
    </w:p>
    <w:p w14:paraId="24A9C5C7" w14:textId="77777777" w:rsidR="00F3538E" w:rsidRPr="004B09E6" w:rsidRDefault="00F3538E">
      <w:pPr>
        <w:pStyle w:val="a3"/>
        <w:spacing w:before="10"/>
        <w:rPr>
          <w:rFonts w:ascii="微软雅黑" w:eastAsia="微软雅黑" w:hAnsi="微软雅黑"/>
          <w:sz w:val="21"/>
          <w:lang w:eastAsia="zh-CN"/>
        </w:rPr>
      </w:pPr>
    </w:p>
    <w:p w14:paraId="201522FC" w14:textId="77777777" w:rsidR="00F3538E" w:rsidRPr="004B09E6" w:rsidRDefault="00F3538E">
      <w:pPr>
        <w:pStyle w:val="a3"/>
        <w:spacing w:before="10"/>
        <w:rPr>
          <w:rFonts w:ascii="微软雅黑" w:eastAsia="微软雅黑" w:hAnsi="微软雅黑"/>
          <w:sz w:val="21"/>
          <w:lang w:eastAsia="zh-CN"/>
        </w:rPr>
      </w:pPr>
    </w:p>
    <w:p w14:paraId="65EBE028" w14:textId="77777777" w:rsidR="00F3538E" w:rsidRPr="004B09E6" w:rsidRDefault="00000000">
      <w:pPr>
        <w:pStyle w:val="3"/>
        <w:ind w:leftChars="400" w:left="840"/>
        <w:rPr>
          <w:rFonts w:ascii="微软雅黑" w:eastAsia="微软雅黑" w:hAnsi="微软雅黑"/>
          <w:lang w:eastAsia="zh-CN"/>
        </w:rPr>
      </w:pPr>
      <w:r w:rsidRPr="004B09E6">
        <w:rPr>
          <w:rFonts w:ascii="微软雅黑" w:eastAsia="微软雅黑" w:hAnsi="微软雅黑"/>
          <w:lang w:eastAsia="zh-CN"/>
        </w:rPr>
        <w:t>前提条件</w:t>
      </w:r>
    </w:p>
    <w:p w14:paraId="25034ABB" w14:textId="77777777" w:rsidR="00F3538E" w:rsidRPr="004B09E6" w:rsidRDefault="00000000">
      <w:pPr>
        <w:pStyle w:val="a3"/>
        <w:spacing w:before="69"/>
        <w:ind w:leftChars="400" w:left="840"/>
        <w:rPr>
          <w:rFonts w:ascii="微软雅黑" w:eastAsia="微软雅黑" w:hAnsi="微软雅黑"/>
          <w:lang w:eastAsia="zh-CN"/>
        </w:rPr>
      </w:pPr>
      <w:proofErr w:type="spellStart"/>
      <w:r w:rsidRPr="004B09E6">
        <w:rPr>
          <w:rFonts w:ascii="微软雅黑" w:eastAsia="微软雅黑" w:hAnsi="微软雅黑"/>
          <w:lang w:eastAsia="zh-CN"/>
        </w:rPr>
        <w:t>在本用例开始之前，学员必须登录到系统</w:t>
      </w:r>
      <w:proofErr w:type="spellEnd"/>
      <w:r w:rsidRPr="004B09E6">
        <w:rPr>
          <w:rFonts w:ascii="微软雅黑" w:eastAsia="微软雅黑" w:hAnsi="微软雅黑"/>
          <w:lang w:eastAsia="zh-CN"/>
        </w:rPr>
        <w:t>。</w:t>
      </w:r>
    </w:p>
    <w:p w14:paraId="0A56A681" w14:textId="77777777" w:rsidR="00F3538E" w:rsidRPr="004B09E6" w:rsidRDefault="00F3538E">
      <w:pPr>
        <w:ind w:leftChars="400" w:left="840"/>
        <w:rPr>
          <w:rFonts w:ascii="微软雅黑" w:eastAsia="微软雅黑" w:hAnsi="微软雅黑"/>
        </w:rPr>
      </w:pPr>
    </w:p>
    <w:p w14:paraId="393E49AD" w14:textId="77777777" w:rsidR="00F3538E" w:rsidRPr="004B09E6" w:rsidRDefault="00000000">
      <w:pPr>
        <w:pStyle w:val="3"/>
        <w:spacing w:before="94"/>
        <w:ind w:leftChars="400" w:left="840"/>
        <w:rPr>
          <w:rFonts w:ascii="微软雅黑" w:eastAsia="微软雅黑" w:hAnsi="微软雅黑"/>
          <w:lang w:eastAsia="zh-CN"/>
        </w:rPr>
      </w:pPr>
      <w:r w:rsidRPr="004B09E6">
        <w:rPr>
          <w:rFonts w:ascii="微软雅黑" w:eastAsia="微软雅黑" w:hAnsi="微软雅黑"/>
          <w:lang w:eastAsia="zh-CN"/>
        </w:rPr>
        <w:t>岗位条件</w:t>
      </w:r>
    </w:p>
    <w:p w14:paraId="259D4F23" w14:textId="77777777" w:rsidR="00F3538E" w:rsidRPr="004B09E6" w:rsidRDefault="00000000">
      <w:pPr>
        <w:pStyle w:val="a3"/>
        <w:spacing w:before="68" w:line="249" w:lineRule="auto"/>
        <w:ind w:leftChars="400" w:left="840"/>
        <w:rPr>
          <w:rFonts w:ascii="微软雅黑" w:eastAsia="微软雅黑" w:hAnsi="微软雅黑"/>
        </w:rPr>
      </w:pPr>
      <w:proofErr w:type="spellStart"/>
      <w:r w:rsidRPr="004B09E6">
        <w:rPr>
          <w:rFonts w:ascii="微软雅黑" w:eastAsia="微软雅黑" w:hAnsi="微软雅黑"/>
          <w:lang w:eastAsia="zh-CN"/>
        </w:rPr>
        <w:t>如果用例成功，将创建、更新或删除学生时间表。</w:t>
      </w:r>
      <w:r w:rsidRPr="004B09E6">
        <w:rPr>
          <w:rFonts w:ascii="微软雅黑" w:eastAsia="微软雅黑" w:hAnsi="微软雅黑"/>
        </w:rPr>
        <w:t>否则，系统状态不变</w:t>
      </w:r>
      <w:proofErr w:type="spellEnd"/>
      <w:r w:rsidRPr="004B09E6">
        <w:rPr>
          <w:rFonts w:ascii="微软雅黑" w:eastAsia="微软雅黑" w:hAnsi="微软雅黑"/>
        </w:rPr>
        <w:t>。</w:t>
      </w:r>
    </w:p>
    <w:p w14:paraId="1EF1AAAA" w14:textId="77777777" w:rsidR="00F3538E" w:rsidRPr="004B09E6" w:rsidRDefault="00F3538E">
      <w:pPr>
        <w:rPr>
          <w:rFonts w:ascii="微软雅黑" w:eastAsia="微软雅黑" w:hAnsi="微软雅黑"/>
        </w:rPr>
      </w:pPr>
    </w:p>
    <w:p w14:paraId="382CF108" w14:textId="77777777" w:rsidR="00F3538E" w:rsidRPr="004B09E6" w:rsidRDefault="00000000">
      <w:pPr>
        <w:ind w:firstLine="420"/>
        <w:rPr>
          <w:rFonts w:ascii="微软雅黑" w:eastAsia="微软雅黑" w:hAnsi="微软雅黑"/>
        </w:rPr>
      </w:pPr>
      <w:r w:rsidRPr="004B09E6">
        <w:rPr>
          <w:rFonts w:ascii="微软雅黑" w:eastAsia="微软雅黑" w:hAnsi="微软雅黑" w:hint="eastAsia"/>
        </w:rPr>
        <w:t>3.3.5选择要教师的课程</w:t>
      </w:r>
    </w:p>
    <w:p w14:paraId="2F279F5E" w14:textId="77777777" w:rsidR="00F3538E" w:rsidRPr="004B09E6" w:rsidRDefault="00F3538E">
      <w:pPr>
        <w:ind w:firstLine="420"/>
        <w:rPr>
          <w:rFonts w:ascii="微软雅黑" w:eastAsia="微软雅黑" w:hAnsi="微软雅黑"/>
        </w:rPr>
      </w:pPr>
    </w:p>
    <w:p w14:paraId="1E199C5D" w14:textId="77777777" w:rsidR="00F3538E" w:rsidRPr="004B09E6" w:rsidRDefault="00000000">
      <w:pPr>
        <w:pStyle w:val="3"/>
        <w:spacing w:before="191"/>
        <w:ind w:leftChars="400" w:left="840"/>
        <w:rPr>
          <w:rFonts w:ascii="微软雅黑" w:eastAsia="微软雅黑" w:hAnsi="微软雅黑"/>
          <w:lang w:eastAsia="zh-CN"/>
        </w:rPr>
      </w:pPr>
      <w:r w:rsidRPr="004B09E6">
        <w:rPr>
          <w:rFonts w:ascii="微软雅黑" w:eastAsia="微软雅黑" w:hAnsi="微软雅黑"/>
          <w:lang w:eastAsia="zh-CN"/>
        </w:rPr>
        <w:t>简要说明</w:t>
      </w:r>
    </w:p>
    <w:p w14:paraId="57904CA3" w14:textId="77777777" w:rsidR="00F3538E" w:rsidRPr="004B09E6" w:rsidRDefault="00000000">
      <w:pPr>
        <w:pStyle w:val="a3"/>
        <w:spacing w:before="69" w:line="249" w:lineRule="auto"/>
        <w:ind w:leftChars="400" w:left="840" w:right="415"/>
        <w:rPr>
          <w:rFonts w:ascii="微软雅黑" w:eastAsia="微软雅黑" w:hAnsi="微软雅黑"/>
          <w:lang w:eastAsia="zh-CN"/>
        </w:rPr>
      </w:pPr>
      <w:r w:rsidRPr="004B09E6">
        <w:rPr>
          <w:rFonts w:ascii="微软雅黑" w:eastAsia="微软雅黑" w:hAnsi="微软雅黑"/>
          <w:lang w:eastAsia="zh-CN"/>
        </w:rPr>
        <w:t>此用例允许</w:t>
      </w:r>
      <w:r w:rsidRPr="004B09E6">
        <w:rPr>
          <w:rFonts w:ascii="微软雅黑" w:eastAsia="微软雅黑" w:hAnsi="微软雅黑" w:hint="eastAsia"/>
          <w:lang w:eastAsia="zh-CN"/>
        </w:rPr>
        <w:t>教师</w:t>
      </w:r>
      <w:proofErr w:type="spellStart"/>
      <w:r w:rsidRPr="004B09E6">
        <w:rPr>
          <w:rFonts w:ascii="微软雅黑" w:eastAsia="微软雅黑" w:hAnsi="微软雅黑"/>
          <w:lang w:eastAsia="zh-CN"/>
        </w:rPr>
        <w:t>从课程目录中为他</w:t>
      </w:r>
      <w:proofErr w:type="spellEnd"/>
      <w:r w:rsidRPr="004B09E6">
        <w:rPr>
          <w:rFonts w:ascii="微软雅黑" w:eastAsia="微软雅黑" w:hAnsi="微软雅黑"/>
          <w:lang w:eastAsia="zh-CN"/>
        </w:rPr>
        <w:t>/</w:t>
      </w:r>
      <w:proofErr w:type="spellStart"/>
      <w:r w:rsidRPr="004B09E6">
        <w:rPr>
          <w:rFonts w:ascii="微软雅黑" w:eastAsia="微软雅黑" w:hAnsi="微软雅黑"/>
          <w:lang w:eastAsia="zh-CN"/>
        </w:rPr>
        <w:t>她有资格并希望在下学期</w:t>
      </w:r>
      <w:proofErr w:type="spellEnd"/>
      <w:r w:rsidRPr="004B09E6">
        <w:rPr>
          <w:rFonts w:ascii="微软雅黑" w:eastAsia="微软雅黑" w:hAnsi="微软雅黑" w:hint="eastAsia"/>
          <w:lang w:eastAsia="zh-CN"/>
        </w:rPr>
        <w:t>教师</w:t>
      </w:r>
      <w:proofErr w:type="spellStart"/>
      <w:r w:rsidRPr="004B09E6">
        <w:rPr>
          <w:rFonts w:ascii="微软雅黑" w:eastAsia="微软雅黑" w:hAnsi="微软雅黑"/>
          <w:lang w:eastAsia="zh-CN"/>
        </w:rPr>
        <w:t>的课程选择课程选项</w:t>
      </w:r>
      <w:proofErr w:type="spellEnd"/>
      <w:r w:rsidRPr="004B09E6">
        <w:rPr>
          <w:rFonts w:ascii="微软雅黑" w:eastAsia="微软雅黑" w:hAnsi="微软雅黑"/>
          <w:lang w:eastAsia="zh-CN"/>
        </w:rPr>
        <w:t>。</w:t>
      </w:r>
    </w:p>
    <w:p w14:paraId="55D8F389" w14:textId="77777777" w:rsidR="00F3538E" w:rsidRPr="004B09E6" w:rsidRDefault="00F3538E">
      <w:pPr>
        <w:pStyle w:val="a3"/>
        <w:spacing w:before="1"/>
        <w:ind w:leftChars="400" w:left="840"/>
        <w:rPr>
          <w:rFonts w:ascii="微软雅黑" w:eastAsia="微软雅黑" w:hAnsi="微软雅黑"/>
          <w:sz w:val="21"/>
          <w:lang w:eastAsia="zh-CN"/>
        </w:rPr>
      </w:pPr>
    </w:p>
    <w:p w14:paraId="7F03C54D" w14:textId="77777777" w:rsidR="00F3538E" w:rsidRPr="004B09E6" w:rsidRDefault="00000000">
      <w:pPr>
        <w:pStyle w:val="3"/>
        <w:ind w:leftChars="400" w:left="840"/>
        <w:rPr>
          <w:rFonts w:ascii="微软雅黑" w:eastAsia="微软雅黑" w:hAnsi="微软雅黑"/>
          <w:lang w:eastAsia="zh-CN"/>
        </w:rPr>
      </w:pPr>
      <w:r w:rsidRPr="004B09E6">
        <w:rPr>
          <w:rFonts w:ascii="微软雅黑" w:eastAsia="微软雅黑" w:hAnsi="微软雅黑"/>
          <w:lang w:eastAsia="zh-CN"/>
        </w:rPr>
        <w:t>活动流程</w:t>
      </w:r>
    </w:p>
    <w:p w14:paraId="4EB528D0" w14:textId="77777777" w:rsidR="00F3538E" w:rsidRPr="004B09E6" w:rsidRDefault="00000000">
      <w:pPr>
        <w:spacing w:before="190"/>
        <w:ind w:leftChars="400" w:left="840"/>
        <w:jc w:val="left"/>
        <w:rPr>
          <w:rFonts w:ascii="微软雅黑" w:eastAsia="微软雅黑" w:hAnsi="微软雅黑"/>
          <w:i/>
          <w:sz w:val="20"/>
        </w:rPr>
      </w:pPr>
      <w:r w:rsidRPr="004B09E6">
        <w:rPr>
          <w:rFonts w:ascii="微软雅黑" w:eastAsia="微软雅黑" w:hAnsi="微软雅黑"/>
          <w:i/>
          <w:sz w:val="20"/>
        </w:rPr>
        <w:t>基本流程</w:t>
      </w:r>
    </w:p>
    <w:p w14:paraId="16EB878F" w14:textId="77777777" w:rsidR="00F3538E" w:rsidRPr="004B09E6" w:rsidRDefault="00000000">
      <w:pPr>
        <w:pStyle w:val="a3"/>
        <w:spacing w:before="69"/>
        <w:ind w:leftChars="400" w:left="840"/>
        <w:rPr>
          <w:rFonts w:ascii="微软雅黑" w:eastAsia="微软雅黑" w:hAnsi="微软雅黑"/>
          <w:lang w:eastAsia="zh-CN"/>
        </w:rPr>
      </w:pPr>
      <w:r w:rsidRPr="004B09E6">
        <w:rPr>
          <w:rFonts w:ascii="微软雅黑" w:eastAsia="微软雅黑" w:hAnsi="微软雅黑"/>
          <w:lang w:eastAsia="zh-CN"/>
        </w:rPr>
        <w:t>当</w:t>
      </w:r>
      <w:r w:rsidRPr="004B09E6">
        <w:rPr>
          <w:rFonts w:ascii="微软雅黑" w:eastAsia="微软雅黑" w:hAnsi="微软雅黑" w:hint="eastAsia"/>
          <w:lang w:eastAsia="zh-CN"/>
        </w:rPr>
        <w:t>教师</w:t>
      </w:r>
      <w:proofErr w:type="spellStart"/>
      <w:r w:rsidRPr="004B09E6">
        <w:rPr>
          <w:rFonts w:ascii="微软雅黑" w:eastAsia="微软雅黑" w:hAnsi="微软雅黑"/>
          <w:lang w:eastAsia="zh-CN"/>
        </w:rPr>
        <w:t>希望注册</w:t>
      </w:r>
      <w:proofErr w:type="spellEnd"/>
      <w:r w:rsidRPr="004B09E6">
        <w:rPr>
          <w:rFonts w:ascii="微软雅黑" w:eastAsia="微软雅黑" w:hAnsi="微软雅黑" w:hint="eastAsia"/>
          <w:lang w:eastAsia="zh-CN"/>
        </w:rPr>
        <w:t>教师</w:t>
      </w:r>
      <w:proofErr w:type="spellStart"/>
      <w:r w:rsidRPr="004B09E6">
        <w:rPr>
          <w:rFonts w:ascii="微软雅黑" w:eastAsia="微软雅黑" w:hAnsi="微软雅黑"/>
          <w:lang w:eastAsia="zh-CN"/>
        </w:rPr>
        <w:t>下学期的一些课程时，此用例开始</w:t>
      </w:r>
      <w:proofErr w:type="spellEnd"/>
      <w:r w:rsidRPr="004B09E6">
        <w:rPr>
          <w:rFonts w:ascii="微软雅黑" w:eastAsia="微软雅黑" w:hAnsi="微软雅黑"/>
          <w:lang w:eastAsia="zh-CN"/>
        </w:rPr>
        <w:t>。</w:t>
      </w:r>
    </w:p>
    <w:p w14:paraId="25905A46" w14:textId="77777777" w:rsidR="00F3538E" w:rsidRPr="004B09E6" w:rsidRDefault="00000000">
      <w:pPr>
        <w:pStyle w:val="a5"/>
        <w:numPr>
          <w:ilvl w:val="0"/>
          <w:numId w:val="15"/>
        </w:numPr>
        <w:tabs>
          <w:tab w:val="left" w:pos="520"/>
          <w:tab w:val="left" w:pos="521"/>
        </w:tabs>
        <w:spacing w:before="122" w:line="192" w:lineRule="auto"/>
        <w:ind w:leftChars="400" w:left="1200" w:right="921"/>
        <w:rPr>
          <w:rFonts w:ascii="微软雅黑" w:eastAsia="微软雅黑" w:hAnsi="微软雅黑"/>
          <w:sz w:val="20"/>
          <w:lang w:eastAsia="zh-CN"/>
        </w:rPr>
      </w:pPr>
      <w:r w:rsidRPr="004B09E6">
        <w:rPr>
          <w:rFonts w:ascii="微软雅黑" w:eastAsia="微软雅黑" w:hAnsi="微软雅黑" w:hint="eastAsia"/>
          <w:sz w:val="20"/>
          <w:lang w:eastAsia="zh-CN"/>
        </w:rPr>
        <w:t>教师</w:t>
      </w: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选择和</w:t>
      </w:r>
      <w:proofErr w:type="spellEnd"/>
      <w:r w:rsidRPr="004B09E6">
        <w:rPr>
          <w:rFonts w:ascii="微软雅黑" w:eastAsia="微软雅黑" w:hAnsi="微软雅黑"/>
          <w:sz w:val="20"/>
          <w:lang w:eastAsia="zh-CN"/>
        </w:rPr>
        <w:t>/</w:t>
      </w: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或取消选择他</w:t>
      </w:r>
      <w:proofErr w:type="spellEnd"/>
      <w:r w:rsidRPr="004B09E6">
        <w:rPr>
          <w:rFonts w:ascii="微软雅黑" w:eastAsia="微软雅黑" w:hAnsi="微软雅黑"/>
          <w:sz w:val="20"/>
          <w:lang w:eastAsia="zh-CN"/>
        </w:rPr>
        <w:t>/</w:t>
      </w: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她希望在下学期</w:t>
      </w:r>
      <w:proofErr w:type="spellEnd"/>
      <w:r w:rsidRPr="004B09E6">
        <w:rPr>
          <w:rFonts w:ascii="微软雅黑" w:eastAsia="微软雅黑" w:hAnsi="微软雅黑" w:hint="eastAsia"/>
          <w:sz w:val="20"/>
          <w:lang w:eastAsia="zh-CN"/>
        </w:rPr>
        <w:t>教师</w:t>
      </w: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的课程</w:t>
      </w:r>
      <w:proofErr w:type="spellEnd"/>
      <w:r w:rsidRPr="004B09E6">
        <w:rPr>
          <w:rFonts w:ascii="微软雅黑" w:eastAsia="微软雅黑" w:hAnsi="微软雅黑"/>
          <w:sz w:val="20"/>
          <w:lang w:eastAsia="zh-CN"/>
        </w:rPr>
        <w:t>。</w:t>
      </w:r>
    </w:p>
    <w:p w14:paraId="2DE406CC" w14:textId="77777777" w:rsidR="00F3538E" w:rsidRPr="004B09E6" w:rsidRDefault="00000000">
      <w:pPr>
        <w:pStyle w:val="a5"/>
        <w:numPr>
          <w:ilvl w:val="0"/>
          <w:numId w:val="15"/>
        </w:numPr>
        <w:tabs>
          <w:tab w:val="left" w:pos="520"/>
          <w:tab w:val="left" w:pos="521"/>
        </w:tabs>
        <w:spacing w:before="122" w:line="192" w:lineRule="auto"/>
        <w:ind w:leftChars="400" w:left="1202" w:hanging="362"/>
        <w:rPr>
          <w:rFonts w:ascii="微软雅黑" w:eastAsia="微软雅黑" w:hAnsi="微软雅黑"/>
          <w:sz w:val="20"/>
          <w:lang w:eastAsia="zh-CN"/>
        </w:rPr>
      </w:pP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该系统使</w:t>
      </w:r>
      <w:proofErr w:type="spellEnd"/>
      <w:r w:rsidRPr="004B09E6">
        <w:rPr>
          <w:rFonts w:ascii="微软雅黑" w:eastAsia="微软雅黑" w:hAnsi="微软雅黑" w:hint="eastAsia"/>
          <w:sz w:val="20"/>
          <w:lang w:eastAsia="zh-CN"/>
        </w:rPr>
        <w:t>教师</w:t>
      </w: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不再</w:t>
      </w:r>
      <w:proofErr w:type="spellEnd"/>
      <w:r w:rsidRPr="004B09E6">
        <w:rPr>
          <w:rFonts w:ascii="微软雅黑" w:eastAsia="微软雅黑" w:hAnsi="微软雅黑" w:hint="eastAsia"/>
          <w:sz w:val="20"/>
          <w:lang w:eastAsia="zh-CN"/>
        </w:rPr>
        <w:t>教师</w:t>
      </w: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未选定的课程</w:t>
      </w:r>
      <w:proofErr w:type="spellEnd"/>
      <w:r w:rsidRPr="004B09E6">
        <w:rPr>
          <w:rFonts w:ascii="微软雅黑" w:eastAsia="微软雅黑" w:hAnsi="微软雅黑"/>
          <w:sz w:val="20"/>
          <w:lang w:eastAsia="zh-CN"/>
        </w:rPr>
        <w:t>。</w:t>
      </w:r>
    </w:p>
    <w:p w14:paraId="1FE59202" w14:textId="77777777" w:rsidR="00F3538E" w:rsidRPr="004B09E6" w:rsidRDefault="00000000">
      <w:pPr>
        <w:pStyle w:val="a5"/>
        <w:numPr>
          <w:ilvl w:val="0"/>
          <w:numId w:val="15"/>
        </w:numPr>
        <w:tabs>
          <w:tab w:val="left" w:pos="520"/>
          <w:tab w:val="left" w:pos="521"/>
        </w:tabs>
        <w:spacing w:line="192" w:lineRule="auto"/>
        <w:ind w:leftChars="400" w:left="1200" w:right="279"/>
        <w:rPr>
          <w:rFonts w:ascii="微软雅黑" w:eastAsia="微软雅黑" w:hAnsi="微软雅黑"/>
          <w:sz w:val="20"/>
          <w:lang w:eastAsia="zh-CN"/>
        </w:rPr>
      </w:pP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系统会验证所选课程是否相互冲突（即，日期和时间相同</w:t>
      </w:r>
      <w:proofErr w:type="spellEnd"/>
      <w:r w:rsidRPr="004B09E6">
        <w:rPr>
          <w:rFonts w:ascii="微软雅黑" w:eastAsia="微软雅黑" w:hAnsi="微软雅黑"/>
          <w:sz w:val="20"/>
          <w:lang w:eastAsia="zh-CN"/>
        </w:rPr>
        <w:t>），或</w:t>
      </w:r>
      <w:r w:rsidRPr="004B09E6">
        <w:rPr>
          <w:rFonts w:ascii="微软雅黑" w:eastAsia="微软雅黑" w:hAnsi="微软雅黑" w:hint="eastAsia"/>
          <w:sz w:val="20"/>
          <w:lang w:eastAsia="zh-CN"/>
        </w:rPr>
        <w:t>教师</w:t>
      </w: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之前注册的任何课程。如果没有冲突，系统将更新</w:t>
      </w:r>
      <w:proofErr w:type="spellEnd"/>
      <w:r w:rsidRPr="004B09E6">
        <w:rPr>
          <w:rFonts w:ascii="微软雅黑" w:eastAsia="微软雅黑" w:hAnsi="微软雅黑" w:hint="eastAsia"/>
          <w:sz w:val="20"/>
          <w:lang w:eastAsia="zh-CN"/>
        </w:rPr>
        <w:t>教师</w:t>
      </w: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选择的每个课程的课程设置信息（即，将</w:t>
      </w:r>
      <w:proofErr w:type="spellEnd"/>
      <w:r w:rsidRPr="004B09E6">
        <w:rPr>
          <w:rFonts w:ascii="微软雅黑" w:eastAsia="微软雅黑" w:hAnsi="微软雅黑" w:hint="eastAsia"/>
          <w:sz w:val="20"/>
          <w:lang w:eastAsia="zh-CN"/>
        </w:rPr>
        <w:t>教师</w:t>
      </w: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记录为课程设置的讲师</w:t>
      </w:r>
      <w:proofErr w:type="spellEnd"/>
      <w:r w:rsidRPr="004B09E6">
        <w:rPr>
          <w:rFonts w:ascii="微软雅黑" w:eastAsia="微软雅黑" w:hAnsi="微软雅黑"/>
          <w:sz w:val="20"/>
          <w:lang w:eastAsia="zh-CN"/>
        </w:rPr>
        <w:t>）。</w:t>
      </w:r>
    </w:p>
    <w:p w14:paraId="451F1EA8" w14:textId="77777777" w:rsidR="00F3538E" w:rsidRPr="004B09E6" w:rsidRDefault="00F3538E">
      <w:pPr>
        <w:pStyle w:val="a3"/>
        <w:spacing w:before="3"/>
        <w:ind w:leftChars="400" w:left="840"/>
        <w:rPr>
          <w:rFonts w:ascii="微软雅黑" w:eastAsia="微软雅黑" w:hAnsi="微软雅黑"/>
          <w:sz w:val="21"/>
          <w:lang w:eastAsia="zh-CN"/>
        </w:rPr>
      </w:pPr>
    </w:p>
    <w:p w14:paraId="55E7FB41" w14:textId="77777777" w:rsidR="00F3538E" w:rsidRPr="004B09E6" w:rsidRDefault="00000000">
      <w:pPr>
        <w:ind w:leftChars="400" w:left="840"/>
        <w:jc w:val="left"/>
        <w:rPr>
          <w:rFonts w:ascii="微软雅黑" w:eastAsia="微软雅黑" w:hAnsi="微软雅黑"/>
          <w:i/>
          <w:sz w:val="20"/>
        </w:rPr>
      </w:pPr>
      <w:r w:rsidRPr="004B09E6">
        <w:rPr>
          <w:rFonts w:ascii="微软雅黑" w:eastAsia="微软雅黑" w:hAnsi="微软雅黑"/>
          <w:i/>
          <w:sz w:val="20"/>
        </w:rPr>
        <w:t>备选流程</w:t>
      </w:r>
    </w:p>
    <w:p w14:paraId="3F9EDFDA" w14:textId="77777777" w:rsidR="00F3538E" w:rsidRPr="004B09E6" w:rsidRDefault="00000000">
      <w:pPr>
        <w:pStyle w:val="3"/>
        <w:spacing w:before="190"/>
        <w:ind w:leftChars="400" w:left="840"/>
        <w:rPr>
          <w:rFonts w:ascii="微软雅黑" w:eastAsia="微软雅黑" w:hAnsi="微软雅黑"/>
          <w:lang w:eastAsia="zh-CN"/>
        </w:rPr>
      </w:pPr>
      <w:bookmarkStart w:id="25" w:name="No_Course_Offerings_Available"/>
      <w:bookmarkEnd w:id="25"/>
      <w:r w:rsidRPr="004B09E6">
        <w:rPr>
          <w:rFonts w:ascii="微软雅黑" w:eastAsia="微软雅黑" w:hAnsi="微软雅黑"/>
          <w:lang w:eastAsia="zh-CN"/>
        </w:rPr>
        <w:t>没有可用的课程</w:t>
      </w:r>
    </w:p>
    <w:p w14:paraId="4CFE95F8" w14:textId="77777777" w:rsidR="00F3538E" w:rsidRPr="004B09E6" w:rsidRDefault="00000000">
      <w:pPr>
        <w:pStyle w:val="a3"/>
        <w:spacing w:before="69" w:line="249" w:lineRule="auto"/>
        <w:ind w:leftChars="400" w:left="840" w:right="349"/>
        <w:rPr>
          <w:rFonts w:ascii="微软雅黑" w:eastAsia="微软雅黑" w:hAnsi="微软雅黑"/>
          <w:lang w:eastAsia="zh-CN"/>
        </w:rPr>
      </w:pPr>
      <w:proofErr w:type="spellStart"/>
      <w:r w:rsidRPr="004B09E6">
        <w:rPr>
          <w:rFonts w:ascii="微软雅黑" w:eastAsia="微软雅黑" w:hAnsi="微软雅黑"/>
          <w:lang w:eastAsia="zh-CN"/>
        </w:rPr>
        <w:t>如果在基本流程中</w:t>
      </w:r>
      <w:proofErr w:type="spellEnd"/>
      <w:r w:rsidRPr="004B09E6">
        <w:rPr>
          <w:rFonts w:ascii="微软雅黑" w:eastAsia="微软雅黑" w:hAnsi="微软雅黑"/>
          <w:lang w:eastAsia="zh-CN"/>
        </w:rPr>
        <w:t>，</w:t>
      </w:r>
      <w:r w:rsidRPr="004B09E6">
        <w:rPr>
          <w:rFonts w:ascii="微软雅黑" w:eastAsia="微软雅黑" w:hAnsi="微软雅黑" w:hint="eastAsia"/>
          <w:lang w:eastAsia="zh-CN"/>
        </w:rPr>
        <w:t>教师</w:t>
      </w:r>
      <w:proofErr w:type="spellStart"/>
      <w:r w:rsidRPr="004B09E6">
        <w:rPr>
          <w:rFonts w:ascii="微软雅黑" w:eastAsia="微软雅黑" w:hAnsi="微软雅黑"/>
          <w:lang w:eastAsia="zh-CN"/>
        </w:rPr>
        <w:t>没有资格在下学期</w:t>
      </w:r>
      <w:proofErr w:type="spellEnd"/>
      <w:r w:rsidRPr="004B09E6">
        <w:rPr>
          <w:rFonts w:ascii="微软雅黑" w:eastAsia="微软雅黑" w:hAnsi="微软雅黑" w:hint="eastAsia"/>
          <w:lang w:eastAsia="zh-CN"/>
        </w:rPr>
        <w:t>教师</w:t>
      </w:r>
      <w:proofErr w:type="spellStart"/>
      <w:r w:rsidRPr="004B09E6">
        <w:rPr>
          <w:rFonts w:ascii="微软雅黑" w:eastAsia="微软雅黑" w:hAnsi="微软雅黑"/>
          <w:lang w:eastAsia="zh-CN"/>
        </w:rPr>
        <w:t>任何课程，系统将显示错误消息</w:t>
      </w:r>
      <w:proofErr w:type="spellEnd"/>
      <w:r w:rsidRPr="004B09E6">
        <w:rPr>
          <w:rFonts w:ascii="微软雅黑" w:eastAsia="微软雅黑" w:hAnsi="微软雅黑"/>
          <w:lang w:eastAsia="zh-CN"/>
        </w:rPr>
        <w:t>。</w:t>
      </w:r>
      <w:r w:rsidRPr="004B09E6">
        <w:rPr>
          <w:rFonts w:ascii="微软雅黑" w:eastAsia="微软雅黑" w:hAnsi="微软雅黑" w:hint="eastAsia"/>
          <w:lang w:eastAsia="zh-CN"/>
        </w:rPr>
        <w:t>教师</w:t>
      </w:r>
      <w:proofErr w:type="spellStart"/>
      <w:r w:rsidRPr="004B09E6">
        <w:rPr>
          <w:rFonts w:ascii="微软雅黑" w:eastAsia="微软雅黑" w:hAnsi="微软雅黑"/>
          <w:lang w:eastAsia="zh-CN"/>
        </w:rPr>
        <w:t>确认消息，用例结束</w:t>
      </w:r>
      <w:proofErr w:type="spellEnd"/>
      <w:r w:rsidRPr="004B09E6">
        <w:rPr>
          <w:rFonts w:ascii="微软雅黑" w:eastAsia="微软雅黑" w:hAnsi="微软雅黑"/>
          <w:lang w:eastAsia="zh-CN"/>
        </w:rPr>
        <w:t>。</w:t>
      </w:r>
    </w:p>
    <w:p w14:paraId="5DCC3AE3" w14:textId="77777777" w:rsidR="00F3538E" w:rsidRPr="004B09E6" w:rsidRDefault="00F3538E">
      <w:pPr>
        <w:pStyle w:val="a3"/>
        <w:spacing w:before="1"/>
        <w:ind w:leftChars="400" w:left="840"/>
        <w:rPr>
          <w:rFonts w:ascii="微软雅黑" w:eastAsia="微软雅黑" w:hAnsi="微软雅黑"/>
          <w:sz w:val="21"/>
          <w:lang w:eastAsia="zh-CN"/>
        </w:rPr>
      </w:pPr>
    </w:p>
    <w:p w14:paraId="7EFBF09A" w14:textId="77777777" w:rsidR="00F3538E" w:rsidRPr="004B09E6" w:rsidRDefault="00000000">
      <w:pPr>
        <w:pStyle w:val="3"/>
        <w:ind w:leftChars="400" w:left="840"/>
        <w:rPr>
          <w:rFonts w:ascii="微软雅黑" w:eastAsia="微软雅黑" w:hAnsi="微软雅黑"/>
          <w:lang w:eastAsia="zh-CN"/>
        </w:rPr>
      </w:pPr>
      <w:bookmarkStart w:id="26" w:name="Schedule_Conflict"/>
      <w:bookmarkEnd w:id="26"/>
      <w:r w:rsidRPr="004B09E6">
        <w:rPr>
          <w:rFonts w:ascii="微软雅黑" w:eastAsia="微软雅黑" w:hAnsi="微软雅黑"/>
          <w:lang w:eastAsia="zh-CN"/>
        </w:rPr>
        <w:t>日程冲突</w:t>
      </w:r>
    </w:p>
    <w:p w14:paraId="224A317E" w14:textId="77777777" w:rsidR="00F3538E" w:rsidRPr="004B09E6" w:rsidRDefault="00000000">
      <w:pPr>
        <w:pStyle w:val="a3"/>
        <w:spacing w:before="69" w:line="249" w:lineRule="auto"/>
        <w:ind w:leftChars="400" w:left="840" w:right="306"/>
        <w:rPr>
          <w:rFonts w:ascii="微软雅黑" w:eastAsia="微软雅黑" w:hAnsi="微软雅黑"/>
          <w:lang w:eastAsia="zh-CN"/>
        </w:rPr>
      </w:pPr>
      <w:proofErr w:type="spellStart"/>
      <w:r w:rsidRPr="004B09E6">
        <w:rPr>
          <w:rFonts w:ascii="微软雅黑" w:eastAsia="微软雅黑" w:hAnsi="微软雅黑"/>
          <w:lang w:eastAsia="zh-CN"/>
        </w:rPr>
        <w:t>如果系统在尝试建立</w:t>
      </w:r>
      <w:proofErr w:type="spellEnd"/>
      <w:r w:rsidRPr="004B09E6">
        <w:rPr>
          <w:rFonts w:ascii="微软雅黑" w:eastAsia="微软雅黑" w:hAnsi="微软雅黑" w:hint="eastAsia"/>
          <w:lang w:eastAsia="zh-CN"/>
        </w:rPr>
        <w:t>教师</w:t>
      </w:r>
      <w:proofErr w:type="spellStart"/>
      <w:r w:rsidRPr="004B09E6">
        <w:rPr>
          <w:rFonts w:ascii="微软雅黑" w:eastAsia="微软雅黑" w:hAnsi="微软雅黑"/>
          <w:lang w:eastAsia="zh-CN"/>
        </w:rPr>
        <w:t>应参加的课程时发现日程冲突，系统将显示一条错误消息，指示发生了日程冲突。系统还将指示哪些是冲突的课程</w:t>
      </w:r>
      <w:proofErr w:type="spellEnd"/>
      <w:r w:rsidRPr="004B09E6">
        <w:rPr>
          <w:rFonts w:ascii="微软雅黑" w:eastAsia="微软雅黑" w:hAnsi="微软雅黑"/>
          <w:lang w:eastAsia="zh-CN"/>
        </w:rPr>
        <w:t>。</w:t>
      </w:r>
      <w:r w:rsidRPr="004B09E6">
        <w:rPr>
          <w:rFonts w:ascii="微软雅黑" w:eastAsia="微软雅黑" w:hAnsi="微软雅黑" w:hint="eastAsia"/>
          <w:lang w:eastAsia="zh-CN"/>
        </w:rPr>
        <w:t>教师</w:t>
      </w:r>
      <w:proofErr w:type="spellStart"/>
      <w:r w:rsidRPr="004B09E6">
        <w:rPr>
          <w:rFonts w:ascii="微软雅黑" w:eastAsia="微软雅黑" w:hAnsi="微软雅黑"/>
          <w:lang w:eastAsia="zh-CN"/>
        </w:rPr>
        <w:t>可以解决日程冲突（即取消</w:t>
      </w:r>
      <w:proofErr w:type="spellEnd"/>
      <w:r w:rsidRPr="004B09E6">
        <w:rPr>
          <w:rFonts w:ascii="微软雅黑" w:eastAsia="微软雅黑" w:hAnsi="微软雅黑" w:hint="eastAsia"/>
          <w:lang w:eastAsia="zh-CN"/>
        </w:rPr>
        <w:t>教师</w:t>
      </w:r>
      <w:proofErr w:type="spellStart"/>
      <w:r w:rsidRPr="004B09E6">
        <w:rPr>
          <w:rFonts w:ascii="微软雅黑" w:eastAsia="微软雅黑" w:hAnsi="微软雅黑"/>
          <w:lang w:eastAsia="zh-CN"/>
        </w:rPr>
        <w:t>课程的选择</w:t>
      </w:r>
      <w:proofErr w:type="spellEnd"/>
      <w:r w:rsidRPr="004B09E6">
        <w:rPr>
          <w:rFonts w:ascii="微软雅黑" w:eastAsia="微软雅黑" w:hAnsi="微软雅黑"/>
          <w:lang w:eastAsia="zh-CN"/>
        </w:rPr>
        <w:t>），</w:t>
      </w:r>
      <w:proofErr w:type="spellStart"/>
      <w:r w:rsidRPr="004B09E6">
        <w:rPr>
          <w:rFonts w:ascii="微软雅黑" w:eastAsia="微软雅黑" w:hAnsi="微软雅黑"/>
          <w:lang w:eastAsia="zh-CN"/>
        </w:rPr>
        <w:t>也可以取消操作，在这种情况下，任何选择都将丢失，用例结束</w:t>
      </w:r>
      <w:proofErr w:type="spellEnd"/>
      <w:r w:rsidRPr="004B09E6">
        <w:rPr>
          <w:rFonts w:ascii="微软雅黑" w:eastAsia="微软雅黑" w:hAnsi="微软雅黑"/>
          <w:lang w:eastAsia="zh-CN"/>
        </w:rPr>
        <w:t>。</w:t>
      </w:r>
    </w:p>
    <w:p w14:paraId="135977D5" w14:textId="77777777" w:rsidR="00F3538E" w:rsidRPr="004B09E6" w:rsidRDefault="00F3538E">
      <w:pPr>
        <w:pStyle w:val="a3"/>
        <w:spacing w:before="4"/>
        <w:ind w:leftChars="400" w:left="840"/>
        <w:rPr>
          <w:rFonts w:ascii="微软雅黑" w:eastAsia="微软雅黑" w:hAnsi="微软雅黑"/>
          <w:sz w:val="21"/>
          <w:lang w:eastAsia="zh-CN"/>
        </w:rPr>
      </w:pPr>
    </w:p>
    <w:p w14:paraId="6A56DDAC" w14:textId="77777777" w:rsidR="00F3538E" w:rsidRPr="004B09E6" w:rsidRDefault="00000000">
      <w:pPr>
        <w:pStyle w:val="3"/>
        <w:ind w:leftChars="400" w:left="840"/>
        <w:rPr>
          <w:rFonts w:ascii="微软雅黑" w:eastAsia="微软雅黑" w:hAnsi="微软雅黑"/>
          <w:lang w:eastAsia="zh-CN"/>
        </w:rPr>
      </w:pPr>
      <w:r w:rsidRPr="004B09E6">
        <w:rPr>
          <w:rFonts w:ascii="微软雅黑" w:eastAsia="微软雅黑" w:hAnsi="微软雅黑"/>
          <w:lang w:eastAsia="zh-CN"/>
        </w:rPr>
        <w:t>课程目录系统</w:t>
      </w:r>
      <w:proofErr w:type="gramStart"/>
      <w:r w:rsidRPr="004B09E6">
        <w:rPr>
          <w:rFonts w:ascii="微软雅黑" w:eastAsia="微软雅黑" w:hAnsi="微软雅黑"/>
          <w:lang w:eastAsia="zh-CN"/>
        </w:rPr>
        <w:t>不</w:t>
      </w:r>
      <w:proofErr w:type="gramEnd"/>
      <w:r w:rsidRPr="004B09E6">
        <w:rPr>
          <w:rFonts w:ascii="微软雅黑" w:eastAsia="微软雅黑" w:hAnsi="微软雅黑"/>
          <w:lang w:eastAsia="zh-CN"/>
        </w:rPr>
        <w:t>可用</w:t>
      </w:r>
    </w:p>
    <w:p w14:paraId="218311A3" w14:textId="77777777" w:rsidR="00F3538E" w:rsidRPr="004B09E6" w:rsidRDefault="00000000">
      <w:pPr>
        <w:pStyle w:val="a3"/>
        <w:spacing w:before="69" w:line="249" w:lineRule="auto"/>
        <w:ind w:leftChars="400" w:left="840" w:right="504"/>
        <w:rPr>
          <w:rFonts w:ascii="微软雅黑" w:eastAsia="微软雅黑" w:hAnsi="微软雅黑"/>
          <w:lang w:eastAsia="zh-CN"/>
        </w:rPr>
      </w:pPr>
      <w:proofErr w:type="spellStart"/>
      <w:r w:rsidRPr="004B09E6">
        <w:rPr>
          <w:rFonts w:ascii="微软雅黑" w:eastAsia="微软雅黑" w:hAnsi="微软雅黑"/>
          <w:lang w:eastAsia="zh-CN"/>
        </w:rPr>
        <w:t>如果系统无法与课程目录系统通信，系统将向学生显示错误消息。学生确认错误消息，用例终止</w:t>
      </w:r>
      <w:proofErr w:type="spellEnd"/>
      <w:r w:rsidRPr="004B09E6">
        <w:rPr>
          <w:rFonts w:ascii="微软雅黑" w:eastAsia="微软雅黑" w:hAnsi="微软雅黑"/>
          <w:lang w:eastAsia="zh-CN"/>
        </w:rPr>
        <w:t>。</w:t>
      </w:r>
    </w:p>
    <w:p w14:paraId="3C48613F" w14:textId="77777777" w:rsidR="00F3538E" w:rsidRPr="004B09E6" w:rsidRDefault="00F3538E">
      <w:pPr>
        <w:pStyle w:val="a3"/>
        <w:spacing w:before="1"/>
        <w:ind w:leftChars="400" w:left="840"/>
        <w:rPr>
          <w:rFonts w:ascii="微软雅黑" w:eastAsia="微软雅黑" w:hAnsi="微软雅黑"/>
          <w:sz w:val="21"/>
          <w:lang w:eastAsia="zh-CN"/>
        </w:rPr>
      </w:pPr>
    </w:p>
    <w:p w14:paraId="3FC78F38" w14:textId="77777777" w:rsidR="00F3538E" w:rsidRPr="004B09E6" w:rsidRDefault="00000000">
      <w:pPr>
        <w:pStyle w:val="3"/>
        <w:ind w:leftChars="400" w:left="840"/>
        <w:rPr>
          <w:rFonts w:ascii="微软雅黑" w:eastAsia="微软雅黑" w:hAnsi="微软雅黑"/>
          <w:lang w:eastAsia="zh-CN"/>
        </w:rPr>
      </w:pPr>
      <w:r w:rsidRPr="004B09E6">
        <w:rPr>
          <w:rFonts w:ascii="微软雅黑" w:eastAsia="微软雅黑" w:hAnsi="微软雅黑"/>
          <w:lang w:eastAsia="zh-CN"/>
        </w:rPr>
        <w:t>课程注册结束</w:t>
      </w:r>
    </w:p>
    <w:p w14:paraId="65CE2F4F" w14:textId="77777777" w:rsidR="00F3538E" w:rsidRPr="004B09E6" w:rsidRDefault="00000000">
      <w:pPr>
        <w:pStyle w:val="a3"/>
        <w:spacing w:before="69" w:line="249" w:lineRule="auto"/>
        <w:ind w:leftChars="400" w:left="840" w:right="349"/>
        <w:rPr>
          <w:rFonts w:ascii="微软雅黑" w:eastAsia="微软雅黑" w:hAnsi="微软雅黑"/>
          <w:lang w:eastAsia="zh-CN"/>
        </w:rPr>
      </w:pPr>
      <w:proofErr w:type="spellStart"/>
      <w:r w:rsidRPr="004B09E6">
        <w:rPr>
          <w:rFonts w:ascii="微软雅黑" w:eastAsia="微软雅黑" w:hAnsi="微软雅黑"/>
          <w:lang w:eastAsia="zh-CN"/>
        </w:rPr>
        <w:t>当用例开始时，如果确定当前学期的注册已关闭，则向</w:t>
      </w:r>
      <w:proofErr w:type="spellEnd"/>
      <w:r w:rsidRPr="004B09E6">
        <w:rPr>
          <w:rFonts w:ascii="微软雅黑" w:eastAsia="微软雅黑" w:hAnsi="微软雅黑" w:hint="eastAsia"/>
          <w:lang w:eastAsia="zh-CN"/>
        </w:rPr>
        <w:t>教师</w:t>
      </w:r>
      <w:proofErr w:type="spellStart"/>
      <w:r w:rsidRPr="004B09E6">
        <w:rPr>
          <w:rFonts w:ascii="微软雅黑" w:eastAsia="微软雅黑" w:hAnsi="微软雅黑"/>
          <w:lang w:eastAsia="zh-CN"/>
        </w:rPr>
        <w:t>显示一条消息，用例终止。在当前学期的注册关闭后</w:t>
      </w:r>
      <w:proofErr w:type="spellEnd"/>
      <w:r w:rsidRPr="004B09E6">
        <w:rPr>
          <w:rFonts w:ascii="微软雅黑" w:eastAsia="微软雅黑" w:hAnsi="微软雅黑"/>
          <w:lang w:eastAsia="zh-CN"/>
        </w:rPr>
        <w:t>，</w:t>
      </w:r>
      <w:r w:rsidRPr="004B09E6">
        <w:rPr>
          <w:rFonts w:ascii="微软雅黑" w:eastAsia="微软雅黑" w:hAnsi="微软雅黑" w:hint="eastAsia"/>
          <w:lang w:eastAsia="zh-CN"/>
        </w:rPr>
        <w:t>教师</w:t>
      </w:r>
      <w:proofErr w:type="spellStart"/>
      <w:r w:rsidRPr="004B09E6">
        <w:rPr>
          <w:rFonts w:ascii="微软雅黑" w:eastAsia="微软雅黑" w:hAnsi="微软雅黑"/>
          <w:lang w:eastAsia="zh-CN"/>
        </w:rPr>
        <w:t>不能更改他们所</w:t>
      </w:r>
      <w:proofErr w:type="spellEnd"/>
      <w:r w:rsidRPr="004B09E6">
        <w:rPr>
          <w:rFonts w:ascii="微软雅黑" w:eastAsia="微软雅黑" w:hAnsi="微软雅黑" w:hint="eastAsia"/>
          <w:lang w:eastAsia="zh-CN"/>
        </w:rPr>
        <w:t>教师</w:t>
      </w:r>
      <w:proofErr w:type="spellStart"/>
      <w:r w:rsidRPr="004B09E6">
        <w:rPr>
          <w:rFonts w:ascii="微软雅黑" w:eastAsia="微软雅黑" w:hAnsi="微软雅黑"/>
          <w:lang w:eastAsia="zh-CN"/>
        </w:rPr>
        <w:t>的课程。如果在注册结束后需要更换</w:t>
      </w:r>
      <w:proofErr w:type="spellEnd"/>
      <w:r w:rsidRPr="004B09E6">
        <w:rPr>
          <w:rFonts w:ascii="微软雅黑" w:eastAsia="微软雅黑" w:hAnsi="微软雅黑" w:hint="eastAsia"/>
          <w:lang w:eastAsia="zh-CN"/>
        </w:rPr>
        <w:t>教师</w:t>
      </w:r>
      <w:r w:rsidRPr="004B09E6">
        <w:rPr>
          <w:rFonts w:ascii="微软雅黑" w:eastAsia="微软雅黑" w:hAnsi="微软雅黑"/>
          <w:lang w:eastAsia="zh-CN"/>
        </w:rPr>
        <w:t>，</w:t>
      </w:r>
      <w:proofErr w:type="spellStart"/>
      <w:r w:rsidRPr="004B09E6">
        <w:rPr>
          <w:rFonts w:ascii="微软雅黑" w:eastAsia="微软雅黑" w:hAnsi="微软雅黑"/>
          <w:lang w:eastAsia="zh-CN"/>
        </w:rPr>
        <w:t>则不在此系统范围内处理</w:t>
      </w:r>
      <w:proofErr w:type="spellEnd"/>
      <w:r w:rsidRPr="004B09E6">
        <w:rPr>
          <w:rFonts w:ascii="微软雅黑" w:eastAsia="微软雅黑" w:hAnsi="微软雅黑"/>
          <w:lang w:eastAsia="zh-CN"/>
        </w:rPr>
        <w:t>。</w:t>
      </w:r>
    </w:p>
    <w:p w14:paraId="31F9CCFB" w14:textId="77777777" w:rsidR="00F3538E" w:rsidRPr="004B09E6" w:rsidRDefault="00F3538E">
      <w:pPr>
        <w:pStyle w:val="a3"/>
        <w:spacing w:before="9"/>
        <w:rPr>
          <w:rFonts w:ascii="微软雅黑" w:eastAsia="微软雅黑" w:hAnsi="微软雅黑"/>
          <w:sz w:val="21"/>
          <w:lang w:eastAsia="zh-CN"/>
        </w:rPr>
      </w:pPr>
    </w:p>
    <w:p w14:paraId="57398682" w14:textId="77777777" w:rsidR="00F3538E" w:rsidRPr="004B09E6" w:rsidRDefault="00000000">
      <w:pPr>
        <w:pStyle w:val="3"/>
        <w:spacing w:before="1"/>
        <w:ind w:leftChars="400" w:left="840"/>
        <w:rPr>
          <w:rFonts w:ascii="微软雅黑" w:eastAsia="微软雅黑" w:hAnsi="微软雅黑"/>
          <w:lang w:eastAsia="zh-CN"/>
        </w:rPr>
      </w:pPr>
      <w:r w:rsidRPr="004B09E6">
        <w:rPr>
          <w:rFonts w:ascii="微软雅黑" w:eastAsia="微软雅黑" w:hAnsi="微软雅黑"/>
          <w:lang w:eastAsia="zh-CN"/>
        </w:rPr>
        <w:t>前提条件</w:t>
      </w:r>
    </w:p>
    <w:p w14:paraId="54EA1473" w14:textId="77777777" w:rsidR="00F3538E" w:rsidRPr="004B09E6" w:rsidRDefault="00000000">
      <w:pPr>
        <w:pStyle w:val="a3"/>
        <w:spacing w:before="68"/>
        <w:ind w:leftChars="400" w:left="840"/>
        <w:rPr>
          <w:rFonts w:ascii="微软雅黑" w:eastAsia="微软雅黑" w:hAnsi="微软雅黑"/>
          <w:lang w:eastAsia="zh-CN"/>
        </w:rPr>
      </w:pPr>
      <w:proofErr w:type="spellStart"/>
      <w:r w:rsidRPr="004B09E6">
        <w:rPr>
          <w:rFonts w:ascii="微软雅黑" w:eastAsia="微软雅黑" w:hAnsi="微软雅黑"/>
          <w:lang w:eastAsia="zh-CN"/>
        </w:rPr>
        <w:t>在本用例开始之前</w:t>
      </w:r>
      <w:proofErr w:type="spellEnd"/>
      <w:r w:rsidRPr="004B09E6">
        <w:rPr>
          <w:rFonts w:ascii="微软雅黑" w:eastAsia="微软雅黑" w:hAnsi="微软雅黑"/>
          <w:lang w:eastAsia="zh-CN"/>
        </w:rPr>
        <w:t>，</w:t>
      </w:r>
      <w:r w:rsidRPr="004B09E6">
        <w:rPr>
          <w:rFonts w:ascii="微软雅黑" w:eastAsia="微软雅黑" w:hAnsi="微软雅黑" w:hint="eastAsia"/>
          <w:lang w:eastAsia="zh-CN"/>
        </w:rPr>
        <w:t>教师</w:t>
      </w:r>
      <w:proofErr w:type="spellStart"/>
      <w:r w:rsidRPr="004B09E6">
        <w:rPr>
          <w:rFonts w:ascii="微软雅黑" w:eastAsia="微软雅黑" w:hAnsi="微软雅黑"/>
          <w:lang w:eastAsia="zh-CN"/>
        </w:rPr>
        <w:t>必须登录系统</w:t>
      </w:r>
      <w:proofErr w:type="spellEnd"/>
      <w:r w:rsidRPr="004B09E6">
        <w:rPr>
          <w:rFonts w:ascii="微软雅黑" w:eastAsia="微软雅黑" w:hAnsi="微软雅黑"/>
          <w:lang w:eastAsia="zh-CN"/>
        </w:rPr>
        <w:t>。</w:t>
      </w:r>
    </w:p>
    <w:p w14:paraId="331F56D8" w14:textId="77777777" w:rsidR="00F3538E" w:rsidRPr="004B09E6" w:rsidRDefault="00F3538E">
      <w:pPr>
        <w:ind w:leftChars="400" w:left="840"/>
        <w:rPr>
          <w:rFonts w:ascii="微软雅黑" w:eastAsia="微软雅黑" w:hAnsi="微软雅黑"/>
        </w:rPr>
        <w:sectPr w:rsidR="00F3538E" w:rsidRPr="004B09E6">
          <w:pgSz w:w="12240" w:h="15840"/>
          <w:pgMar w:top="860" w:right="1180" w:bottom="1180" w:left="1280" w:header="219" w:footer="989" w:gutter="0"/>
          <w:cols w:space="720"/>
        </w:sectPr>
      </w:pPr>
    </w:p>
    <w:p w14:paraId="545378DB" w14:textId="77777777" w:rsidR="00F3538E" w:rsidRPr="004B09E6" w:rsidRDefault="00F3538E">
      <w:pPr>
        <w:pStyle w:val="a3"/>
        <w:ind w:leftChars="400" w:left="840"/>
        <w:rPr>
          <w:rFonts w:ascii="微软雅黑" w:eastAsia="微软雅黑" w:hAnsi="微软雅黑"/>
          <w:lang w:eastAsia="zh-CN"/>
        </w:rPr>
      </w:pPr>
    </w:p>
    <w:p w14:paraId="215041FA" w14:textId="77777777" w:rsidR="00F3538E" w:rsidRPr="004B09E6" w:rsidRDefault="00F3538E">
      <w:pPr>
        <w:pStyle w:val="a3"/>
        <w:spacing w:before="10"/>
        <w:ind w:leftChars="400" w:left="840"/>
        <w:rPr>
          <w:rFonts w:ascii="微软雅黑" w:eastAsia="微软雅黑" w:hAnsi="微软雅黑"/>
          <w:sz w:val="22"/>
          <w:lang w:eastAsia="zh-CN"/>
        </w:rPr>
      </w:pPr>
    </w:p>
    <w:p w14:paraId="1EFFD430" w14:textId="77777777" w:rsidR="00F3538E" w:rsidRPr="004B09E6" w:rsidRDefault="00000000">
      <w:pPr>
        <w:pStyle w:val="3"/>
        <w:spacing w:before="94"/>
        <w:ind w:leftChars="400" w:left="840"/>
        <w:rPr>
          <w:rFonts w:ascii="微软雅黑" w:eastAsia="微软雅黑" w:hAnsi="微软雅黑"/>
          <w:lang w:eastAsia="zh-CN"/>
        </w:rPr>
      </w:pPr>
      <w:r w:rsidRPr="004B09E6">
        <w:rPr>
          <w:rFonts w:ascii="微软雅黑" w:eastAsia="微软雅黑" w:hAnsi="微软雅黑"/>
          <w:lang w:eastAsia="zh-CN"/>
        </w:rPr>
        <w:t>岗位条件</w:t>
      </w:r>
    </w:p>
    <w:p w14:paraId="577BEA09" w14:textId="77777777" w:rsidR="00F3538E" w:rsidRPr="004B09E6" w:rsidRDefault="00000000">
      <w:pPr>
        <w:pStyle w:val="a3"/>
        <w:spacing w:before="68" w:line="249" w:lineRule="auto"/>
        <w:ind w:leftChars="400" w:left="840" w:right="349"/>
        <w:rPr>
          <w:rFonts w:ascii="微软雅黑" w:eastAsia="微软雅黑" w:hAnsi="微软雅黑"/>
          <w:lang w:eastAsia="zh-CN"/>
        </w:rPr>
      </w:pPr>
      <w:r w:rsidRPr="004B09E6">
        <w:rPr>
          <w:rFonts w:ascii="微软雅黑" w:eastAsia="微软雅黑" w:hAnsi="微软雅黑"/>
          <w:lang w:eastAsia="zh-CN"/>
        </w:rPr>
        <w:t>如果用例成功，则计划</w:t>
      </w:r>
      <w:r w:rsidRPr="004B09E6">
        <w:rPr>
          <w:rFonts w:ascii="微软雅黑" w:eastAsia="微软雅黑" w:hAnsi="微软雅黑" w:hint="eastAsia"/>
          <w:lang w:eastAsia="zh-CN"/>
        </w:rPr>
        <w:t>教师教师</w:t>
      </w:r>
      <w:r w:rsidRPr="004B09E6">
        <w:rPr>
          <w:rFonts w:ascii="微软雅黑" w:eastAsia="微软雅黑" w:hAnsi="微软雅黑"/>
          <w:lang w:eastAsia="zh-CN"/>
        </w:rPr>
        <w:t>的课程已更新。否则，系统状态不变。</w:t>
      </w:r>
    </w:p>
    <w:p w14:paraId="47CE48BD" w14:textId="77777777" w:rsidR="00F3538E" w:rsidRPr="004B09E6" w:rsidRDefault="00F3538E">
      <w:pPr>
        <w:rPr>
          <w:rFonts w:ascii="微软雅黑" w:eastAsia="微软雅黑" w:hAnsi="微软雅黑"/>
        </w:rPr>
      </w:pPr>
    </w:p>
    <w:p w14:paraId="4FC962F6" w14:textId="77777777" w:rsidR="00F3538E" w:rsidRPr="004B09E6" w:rsidRDefault="00000000">
      <w:pPr>
        <w:ind w:firstLine="420"/>
        <w:rPr>
          <w:rFonts w:ascii="微软雅黑" w:eastAsia="微软雅黑" w:hAnsi="微软雅黑"/>
        </w:rPr>
      </w:pPr>
      <w:r w:rsidRPr="004B09E6">
        <w:rPr>
          <w:rFonts w:ascii="微软雅黑" w:eastAsia="微软雅黑" w:hAnsi="微软雅黑" w:hint="eastAsia"/>
        </w:rPr>
        <w:t>3.3.6提交成绩</w:t>
      </w:r>
    </w:p>
    <w:p w14:paraId="7BE64B35" w14:textId="77777777" w:rsidR="00F3538E" w:rsidRPr="004B09E6" w:rsidRDefault="00000000">
      <w:pPr>
        <w:pStyle w:val="3"/>
        <w:spacing w:before="191"/>
        <w:ind w:leftChars="400" w:left="840"/>
        <w:rPr>
          <w:rFonts w:ascii="微软雅黑" w:eastAsia="微软雅黑" w:hAnsi="微软雅黑"/>
          <w:lang w:eastAsia="zh-CN"/>
        </w:rPr>
      </w:pPr>
      <w:r w:rsidRPr="004B09E6">
        <w:rPr>
          <w:rFonts w:ascii="微软雅黑" w:eastAsia="微软雅黑" w:hAnsi="微软雅黑"/>
          <w:lang w:eastAsia="zh-CN"/>
        </w:rPr>
        <w:t>简要说明</w:t>
      </w:r>
    </w:p>
    <w:p w14:paraId="4CE03A45" w14:textId="77777777" w:rsidR="00F3538E" w:rsidRPr="004B09E6" w:rsidRDefault="00000000">
      <w:pPr>
        <w:pStyle w:val="a3"/>
        <w:spacing w:before="69" w:line="249" w:lineRule="auto"/>
        <w:ind w:leftChars="400" w:left="840" w:right="991"/>
        <w:rPr>
          <w:rFonts w:ascii="微软雅黑" w:eastAsia="微软雅黑" w:hAnsi="微软雅黑"/>
          <w:lang w:eastAsia="zh-CN"/>
        </w:rPr>
      </w:pPr>
      <w:r w:rsidRPr="004B09E6">
        <w:rPr>
          <w:rFonts w:ascii="微软雅黑" w:eastAsia="微软雅黑" w:hAnsi="微软雅黑"/>
          <w:lang w:eastAsia="zh-CN"/>
        </w:rPr>
        <w:t>此用例允许</w:t>
      </w:r>
      <w:r w:rsidRPr="004B09E6">
        <w:rPr>
          <w:rFonts w:ascii="微软雅黑" w:eastAsia="微软雅黑" w:hAnsi="微软雅黑" w:hint="eastAsia"/>
          <w:lang w:eastAsia="zh-CN"/>
        </w:rPr>
        <w:t>教师</w:t>
      </w:r>
      <w:proofErr w:type="spellStart"/>
      <w:r w:rsidRPr="004B09E6">
        <w:rPr>
          <w:rFonts w:ascii="微软雅黑" w:eastAsia="微软雅黑" w:hAnsi="微软雅黑"/>
          <w:lang w:eastAsia="zh-CN"/>
        </w:rPr>
        <w:t>提交上学期完成的一个或多个课程的学生成绩</w:t>
      </w:r>
      <w:proofErr w:type="spellEnd"/>
      <w:r w:rsidRPr="004B09E6">
        <w:rPr>
          <w:rFonts w:ascii="微软雅黑" w:eastAsia="微软雅黑" w:hAnsi="微软雅黑"/>
          <w:lang w:eastAsia="zh-CN"/>
        </w:rPr>
        <w:t>。</w:t>
      </w:r>
    </w:p>
    <w:p w14:paraId="51285962" w14:textId="77777777" w:rsidR="00F3538E" w:rsidRPr="004B09E6" w:rsidRDefault="00F3538E">
      <w:pPr>
        <w:pStyle w:val="a3"/>
        <w:spacing w:before="1"/>
        <w:ind w:leftChars="400" w:left="840"/>
        <w:rPr>
          <w:rFonts w:ascii="微软雅黑" w:eastAsia="微软雅黑" w:hAnsi="微软雅黑"/>
          <w:sz w:val="21"/>
          <w:lang w:eastAsia="zh-CN"/>
        </w:rPr>
      </w:pPr>
    </w:p>
    <w:p w14:paraId="13F9E929" w14:textId="77777777" w:rsidR="00F3538E" w:rsidRPr="004B09E6" w:rsidRDefault="00000000">
      <w:pPr>
        <w:pStyle w:val="3"/>
        <w:ind w:leftChars="400" w:left="840"/>
        <w:rPr>
          <w:rFonts w:ascii="微软雅黑" w:eastAsia="微软雅黑" w:hAnsi="微软雅黑"/>
          <w:lang w:eastAsia="zh-CN"/>
        </w:rPr>
      </w:pPr>
      <w:r w:rsidRPr="004B09E6">
        <w:rPr>
          <w:rFonts w:ascii="微软雅黑" w:eastAsia="微软雅黑" w:hAnsi="微软雅黑"/>
          <w:lang w:eastAsia="zh-CN"/>
        </w:rPr>
        <w:t>活动流程</w:t>
      </w:r>
    </w:p>
    <w:p w14:paraId="7572743A" w14:textId="77777777" w:rsidR="00F3538E" w:rsidRPr="004B09E6" w:rsidRDefault="00000000">
      <w:pPr>
        <w:spacing w:before="190"/>
        <w:ind w:leftChars="400" w:left="840"/>
        <w:jc w:val="left"/>
        <w:rPr>
          <w:rFonts w:ascii="微软雅黑" w:eastAsia="微软雅黑" w:hAnsi="微软雅黑"/>
          <w:i/>
          <w:sz w:val="20"/>
        </w:rPr>
      </w:pPr>
      <w:r w:rsidRPr="004B09E6">
        <w:rPr>
          <w:rFonts w:ascii="微软雅黑" w:eastAsia="微软雅黑" w:hAnsi="微软雅黑"/>
          <w:i/>
          <w:sz w:val="20"/>
        </w:rPr>
        <w:t>基本流程</w:t>
      </w:r>
    </w:p>
    <w:p w14:paraId="42E1C6F6" w14:textId="77777777" w:rsidR="00F3538E" w:rsidRPr="004B09E6" w:rsidRDefault="00000000">
      <w:pPr>
        <w:pStyle w:val="a3"/>
        <w:spacing w:before="69" w:line="249" w:lineRule="auto"/>
        <w:ind w:leftChars="400" w:left="840" w:right="752"/>
        <w:rPr>
          <w:rFonts w:ascii="微软雅黑" w:eastAsia="微软雅黑" w:hAnsi="微软雅黑"/>
          <w:lang w:eastAsia="zh-CN"/>
        </w:rPr>
      </w:pPr>
      <w:r w:rsidRPr="004B09E6">
        <w:rPr>
          <w:rFonts w:ascii="微软雅黑" w:eastAsia="微软雅黑" w:hAnsi="微软雅黑"/>
          <w:lang w:eastAsia="zh-CN"/>
        </w:rPr>
        <w:t>当</w:t>
      </w:r>
      <w:r w:rsidRPr="004B09E6">
        <w:rPr>
          <w:rFonts w:ascii="微软雅黑" w:eastAsia="微软雅黑" w:hAnsi="微软雅黑" w:hint="eastAsia"/>
          <w:lang w:eastAsia="zh-CN"/>
        </w:rPr>
        <w:t>教师</w:t>
      </w:r>
      <w:r w:rsidRPr="004B09E6">
        <w:rPr>
          <w:rFonts w:ascii="微软雅黑" w:eastAsia="微软雅黑" w:hAnsi="微软雅黑"/>
          <w:lang w:eastAsia="zh-CN"/>
        </w:rPr>
        <w:t>希望提交上学期完成的一个或多个课程的学生成绩时，此用例开始。</w:t>
      </w:r>
    </w:p>
    <w:p w14:paraId="6A9AA8CD" w14:textId="77777777" w:rsidR="00F3538E" w:rsidRPr="004B09E6" w:rsidRDefault="00000000">
      <w:pPr>
        <w:pStyle w:val="a5"/>
        <w:numPr>
          <w:ilvl w:val="0"/>
          <w:numId w:val="16"/>
        </w:numPr>
        <w:tabs>
          <w:tab w:val="left" w:pos="519"/>
          <w:tab w:val="left" w:pos="520"/>
        </w:tabs>
        <w:spacing w:before="121" w:line="192" w:lineRule="auto"/>
        <w:ind w:leftChars="400" w:left="1200"/>
        <w:rPr>
          <w:rFonts w:ascii="微软雅黑" w:eastAsia="微软雅黑" w:hAnsi="微软雅黑"/>
          <w:sz w:val="20"/>
          <w:lang w:eastAsia="zh-CN"/>
        </w:rPr>
      </w:pP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系统显示</w:t>
      </w:r>
      <w:proofErr w:type="spellEnd"/>
      <w:r w:rsidRPr="004B09E6">
        <w:rPr>
          <w:rFonts w:ascii="微软雅黑" w:eastAsia="微软雅黑" w:hAnsi="微软雅黑" w:hint="eastAsia"/>
          <w:sz w:val="20"/>
          <w:lang w:eastAsia="zh-CN"/>
        </w:rPr>
        <w:t>教师</w:t>
      </w: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上学期所教课程的列表</w:t>
      </w:r>
      <w:proofErr w:type="spellEnd"/>
      <w:r w:rsidRPr="004B09E6">
        <w:rPr>
          <w:rFonts w:ascii="微软雅黑" w:eastAsia="微软雅黑" w:hAnsi="微软雅黑"/>
          <w:sz w:val="20"/>
          <w:lang w:eastAsia="zh-CN"/>
        </w:rPr>
        <w:t>。</w:t>
      </w:r>
    </w:p>
    <w:p w14:paraId="4A4AADB8" w14:textId="77777777" w:rsidR="00F3538E" w:rsidRPr="004B09E6" w:rsidRDefault="00000000">
      <w:pPr>
        <w:pStyle w:val="a5"/>
        <w:numPr>
          <w:ilvl w:val="0"/>
          <w:numId w:val="16"/>
        </w:numPr>
        <w:tabs>
          <w:tab w:val="left" w:pos="520"/>
          <w:tab w:val="left" w:pos="521"/>
        </w:tabs>
        <w:spacing w:line="192" w:lineRule="auto"/>
        <w:ind w:leftChars="400" w:left="1202" w:hanging="362"/>
        <w:rPr>
          <w:rFonts w:ascii="微软雅黑" w:eastAsia="微软雅黑" w:hAnsi="微软雅黑"/>
          <w:sz w:val="20"/>
        </w:rPr>
      </w:pPr>
      <w:r w:rsidRPr="004B09E6">
        <w:rPr>
          <w:rFonts w:ascii="微软雅黑" w:eastAsia="微软雅黑" w:hAnsi="微软雅黑" w:hint="eastAsia"/>
          <w:sz w:val="20"/>
          <w:lang w:eastAsia="zh-CN"/>
        </w:rPr>
        <w:t>教师</w:t>
      </w:r>
      <w:proofErr w:type="spellStart"/>
      <w:r w:rsidRPr="004B09E6">
        <w:rPr>
          <w:rFonts w:ascii="微软雅黑" w:eastAsia="微软雅黑" w:hAnsi="微软雅黑"/>
          <w:sz w:val="20"/>
        </w:rPr>
        <w:t>选择了一门课程</w:t>
      </w:r>
      <w:proofErr w:type="spellEnd"/>
      <w:r w:rsidRPr="004B09E6">
        <w:rPr>
          <w:rFonts w:ascii="微软雅黑" w:eastAsia="微软雅黑" w:hAnsi="微软雅黑"/>
          <w:sz w:val="20"/>
        </w:rPr>
        <w:t>。</w:t>
      </w:r>
    </w:p>
    <w:p w14:paraId="2DF73F3E" w14:textId="77777777" w:rsidR="00F3538E" w:rsidRPr="004B09E6" w:rsidRDefault="00000000">
      <w:pPr>
        <w:pStyle w:val="a5"/>
        <w:numPr>
          <w:ilvl w:val="0"/>
          <w:numId w:val="16"/>
        </w:numPr>
        <w:tabs>
          <w:tab w:val="left" w:pos="520"/>
        </w:tabs>
        <w:spacing w:line="192" w:lineRule="auto"/>
        <w:ind w:leftChars="400" w:left="1200" w:right="294"/>
        <w:jc w:val="both"/>
        <w:rPr>
          <w:rFonts w:ascii="微软雅黑" w:eastAsia="微软雅黑" w:hAnsi="微软雅黑"/>
          <w:sz w:val="20"/>
          <w:lang w:eastAsia="zh-CN"/>
        </w:rPr>
      </w:pPr>
      <w:r w:rsidRPr="004B09E6">
        <w:rPr>
          <w:rFonts w:ascii="微软雅黑" w:eastAsia="微软雅黑" w:hAnsi="微软雅黑"/>
          <w:sz w:val="20"/>
          <w:lang w:eastAsia="zh-CN"/>
        </w:rPr>
        <w:t>系统检索注册课程的所有学生的列表。系统会显示每个学生以及之前为课程分配的任何分数。</w:t>
      </w:r>
    </w:p>
    <w:p w14:paraId="0141E75F" w14:textId="7B9785B1" w:rsidR="00F3538E" w:rsidRPr="004B09E6" w:rsidRDefault="00000000">
      <w:pPr>
        <w:pStyle w:val="a5"/>
        <w:numPr>
          <w:ilvl w:val="0"/>
          <w:numId w:val="16"/>
        </w:numPr>
        <w:tabs>
          <w:tab w:val="left" w:pos="521"/>
        </w:tabs>
        <w:spacing w:before="122" w:line="192" w:lineRule="auto"/>
        <w:ind w:leftChars="400" w:left="1200" w:right="368"/>
        <w:jc w:val="both"/>
        <w:rPr>
          <w:rFonts w:ascii="微软雅黑" w:eastAsia="微软雅黑" w:hAnsi="微软雅黑"/>
          <w:sz w:val="20"/>
          <w:lang w:eastAsia="zh-CN"/>
        </w:rPr>
      </w:pPr>
      <w:r w:rsidRPr="004B09E6">
        <w:rPr>
          <w:rFonts w:ascii="微软雅黑" w:eastAsia="微软雅黑" w:hAnsi="微软雅黑"/>
          <w:sz w:val="20"/>
          <w:lang w:eastAsia="zh-CN"/>
        </w:rPr>
        <w:t>对于列表上的每个学生，</w:t>
      </w:r>
      <w:r w:rsidRPr="004B09E6">
        <w:rPr>
          <w:rFonts w:ascii="微软雅黑" w:eastAsia="微软雅黑" w:hAnsi="微软雅黑" w:hint="eastAsia"/>
          <w:sz w:val="20"/>
          <w:lang w:eastAsia="zh-CN"/>
        </w:rPr>
        <w:t>教师</w:t>
      </w:r>
      <w:r w:rsidRPr="004B09E6">
        <w:rPr>
          <w:rFonts w:ascii="微软雅黑" w:eastAsia="微软雅黑" w:hAnsi="微软雅黑"/>
          <w:sz w:val="20"/>
          <w:lang w:eastAsia="zh-CN"/>
        </w:rPr>
        <w:t>输入一个等级：</w:t>
      </w:r>
      <w:r w:rsidR="00D43BD3" w:rsidRPr="004B09E6">
        <w:rPr>
          <w:rFonts w:ascii="微软雅黑" w:eastAsia="微软雅黑" w:hAnsi="微软雅黑"/>
          <w:sz w:val="20"/>
          <w:lang w:eastAsia="zh-CN"/>
        </w:rPr>
        <w:t>A</w:t>
      </w:r>
      <w:r w:rsidRPr="004B09E6">
        <w:rPr>
          <w:rFonts w:ascii="微软雅黑" w:eastAsia="微软雅黑" w:hAnsi="微软雅黑"/>
          <w:sz w:val="20"/>
          <w:lang w:eastAsia="zh-CN"/>
        </w:rPr>
        <w:t>、B、C、D、F或I。系统记录学生的课程成绩。如果</w:t>
      </w:r>
      <w:r w:rsidRPr="004B09E6">
        <w:rPr>
          <w:rFonts w:ascii="微软雅黑" w:eastAsia="微软雅黑" w:hAnsi="微软雅黑" w:hint="eastAsia"/>
          <w:sz w:val="20"/>
          <w:lang w:eastAsia="zh-CN"/>
        </w:rPr>
        <w:t>教师</w:t>
      </w:r>
      <w:r w:rsidRPr="004B09E6">
        <w:rPr>
          <w:rFonts w:ascii="微软雅黑" w:eastAsia="微软雅黑" w:hAnsi="微软雅黑"/>
          <w:sz w:val="20"/>
          <w:lang w:eastAsia="zh-CN"/>
        </w:rPr>
        <w:t>希望跳过某个学生，成绩信息可以留空，稍后再填写。</w:t>
      </w:r>
      <w:r w:rsidRPr="004B09E6">
        <w:rPr>
          <w:rFonts w:ascii="微软雅黑" w:eastAsia="微软雅黑" w:hAnsi="微软雅黑" w:hint="eastAsia"/>
          <w:sz w:val="20"/>
          <w:lang w:eastAsia="zh-CN"/>
        </w:rPr>
        <w:t>教师</w:t>
      </w:r>
      <w:r w:rsidRPr="004B09E6">
        <w:rPr>
          <w:rFonts w:ascii="微软雅黑" w:eastAsia="微软雅黑" w:hAnsi="微软雅黑"/>
          <w:sz w:val="20"/>
          <w:lang w:eastAsia="zh-CN"/>
        </w:rPr>
        <w:t>也可以通过输入新分数来更改学生的分数。</w:t>
      </w:r>
    </w:p>
    <w:p w14:paraId="5855E3AE" w14:textId="77777777" w:rsidR="00F3538E" w:rsidRPr="004B09E6" w:rsidRDefault="00F3538E">
      <w:pPr>
        <w:pStyle w:val="a3"/>
        <w:spacing w:before="3"/>
        <w:ind w:leftChars="400" w:left="840"/>
        <w:rPr>
          <w:rFonts w:ascii="微软雅黑" w:eastAsia="微软雅黑" w:hAnsi="微软雅黑"/>
          <w:sz w:val="21"/>
          <w:lang w:eastAsia="zh-CN"/>
        </w:rPr>
      </w:pPr>
    </w:p>
    <w:p w14:paraId="720C5E94" w14:textId="77777777" w:rsidR="00F3538E" w:rsidRPr="004B09E6" w:rsidRDefault="00000000">
      <w:pPr>
        <w:ind w:leftChars="400" w:left="840"/>
        <w:jc w:val="left"/>
        <w:rPr>
          <w:rFonts w:ascii="微软雅黑" w:eastAsia="微软雅黑" w:hAnsi="微软雅黑"/>
          <w:i/>
          <w:sz w:val="20"/>
        </w:rPr>
      </w:pPr>
      <w:r w:rsidRPr="004B09E6">
        <w:rPr>
          <w:rFonts w:ascii="微软雅黑" w:eastAsia="微软雅黑" w:hAnsi="微软雅黑"/>
          <w:i/>
          <w:sz w:val="20"/>
        </w:rPr>
        <w:t>备选流程</w:t>
      </w:r>
    </w:p>
    <w:p w14:paraId="5F954D4C" w14:textId="77777777" w:rsidR="00F3538E" w:rsidRPr="004B09E6" w:rsidRDefault="00000000">
      <w:pPr>
        <w:pStyle w:val="3"/>
        <w:spacing w:before="190"/>
        <w:ind w:leftChars="400" w:left="840"/>
        <w:rPr>
          <w:rFonts w:ascii="微软雅黑" w:eastAsia="微软雅黑" w:hAnsi="微软雅黑"/>
          <w:lang w:eastAsia="zh-CN"/>
        </w:rPr>
      </w:pPr>
      <w:bookmarkStart w:id="27" w:name="No_Course_Offerings_Taught"/>
      <w:bookmarkEnd w:id="27"/>
      <w:proofErr w:type="gramStart"/>
      <w:r w:rsidRPr="004B09E6">
        <w:rPr>
          <w:rFonts w:ascii="微软雅黑" w:eastAsia="微软雅黑" w:hAnsi="微软雅黑"/>
          <w:lang w:eastAsia="zh-CN"/>
        </w:rPr>
        <w:t>未</w:t>
      </w:r>
      <w:r w:rsidRPr="004B09E6">
        <w:rPr>
          <w:rFonts w:ascii="微软雅黑" w:eastAsia="微软雅黑" w:hAnsi="微软雅黑" w:hint="eastAsia"/>
          <w:lang w:eastAsia="zh-CN"/>
        </w:rPr>
        <w:t>教师</w:t>
      </w:r>
      <w:proofErr w:type="gramEnd"/>
      <w:r w:rsidRPr="004B09E6">
        <w:rPr>
          <w:rFonts w:ascii="微软雅黑" w:eastAsia="微软雅黑" w:hAnsi="微软雅黑"/>
          <w:lang w:eastAsia="zh-CN"/>
        </w:rPr>
        <w:t>课程</w:t>
      </w:r>
    </w:p>
    <w:p w14:paraId="7DC34E6C" w14:textId="77777777" w:rsidR="00F3538E" w:rsidRPr="004B09E6" w:rsidRDefault="00000000">
      <w:pPr>
        <w:pStyle w:val="a3"/>
        <w:spacing w:before="69" w:line="249" w:lineRule="auto"/>
        <w:ind w:leftChars="400" w:left="840" w:right="366"/>
        <w:rPr>
          <w:rFonts w:ascii="微软雅黑" w:eastAsia="微软雅黑" w:hAnsi="微软雅黑"/>
          <w:lang w:eastAsia="zh-CN"/>
        </w:rPr>
      </w:pPr>
      <w:proofErr w:type="spellStart"/>
      <w:r w:rsidRPr="004B09E6">
        <w:rPr>
          <w:rFonts w:ascii="微软雅黑" w:eastAsia="微软雅黑" w:hAnsi="微软雅黑"/>
          <w:lang w:eastAsia="zh-CN"/>
        </w:rPr>
        <w:t>如果在基本流程中</w:t>
      </w:r>
      <w:proofErr w:type="spellEnd"/>
      <w:r w:rsidRPr="004B09E6">
        <w:rPr>
          <w:rFonts w:ascii="微软雅黑" w:eastAsia="微软雅黑" w:hAnsi="微软雅黑"/>
          <w:lang w:eastAsia="zh-CN"/>
        </w:rPr>
        <w:t>，</w:t>
      </w:r>
      <w:r w:rsidRPr="004B09E6">
        <w:rPr>
          <w:rFonts w:ascii="微软雅黑" w:eastAsia="微软雅黑" w:hAnsi="微软雅黑" w:hint="eastAsia"/>
          <w:lang w:eastAsia="zh-CN"/>
        </w:rPr>
        <w:t>教师</w:t>
      </w:r>
      <w:proofErr w:type="spellStart"/>
      <w:r w:rsidRPr="004B09E6">
        <w:rPr>
          <w:rFonts w:ascii="微软雅黑" w:eastAsia="微软雅黑" w:hAnsi="微软雅黑"/>
          <w:lang w:eastAsia="zh-CN"/>
        </w:rPr>
        <w:t>上学期没有</w:t>
      </w:r>
      <w:proofErr w:type="spellEnd"/>
      <w:r w:rsidRPr="004B09E6">
        <w:rPr>
          <w:rFonts w:ascii="微软雅黑" w:eastAsia="微软雅黑" w:hAnsi="微软雅黑" w:hint="eastAsia"/>
          <w:lang w:eastAsia="zh-CN"/>
        </w:rPr>
        <w:t>教师</w:t>
      </w:r>
      <w:proofErr w:type="spellStart"/>
      <w:r w:rsidRPr="004B09E6">
        <w:rPr>
          <w:rFonts w:ascii="微软雅黑" w:eastAsia="微软雅黑" w:hAnsi="微软雅黑"/>
          <w:lang w:eastAsia="zh-CN"/>
        </w:rPr>
        <w:t>任何课程，系统将显示错误消息</w:t>
      </w:r>
      <w:proofErr w:type="spellEnd"/>
      <w:r w:rsidRPr="004B09E6">
        <w:rPr>
          <w:rFonts w:ascii="微软雅黑" w:eastAsia="微软雅黑" w:hAnsi="微软雅黑"/>
          <w:lang w:eastAsia="zh-CN"/>
        </w:rPr>
        <w:t>。</w:t>
      </w:r>
      <w:r w:rsidRPr="004B09E6">
        <w:rPr>
          <w:rFonts w:ascii="微软雅黑" w:eastAsia="微软雅黑" w:hAnsi="微软雅黑" w:hint="eastAsia"/>
          <w:lang w:eastAsia="zh-CN"/>
        </w:rPr>
        <w:t>教师</w:t>
      </w:r>
      <w:proofErr w:type="spellStart"/>
      <w:r w:rsidRPr="004B09E6">
        <w:rPr>
          <w:rFonts w:ascii="微软雅黑" w:eastAsia="微软雅黑" w:hAnsi="微软雅黑"/>
          <w:lang w:eastAsia="zh-CN"/>
        </w:rPr>
        <w:t>确认了消息，用例结束</w:t>
      </w:r>
      <w:proofErr w:type="spellEnd"/>
      <w:r w:rsidRPr="004B09E6">
        <w:rPr>
          <w:rFonts w:ascii="微软雅黑" w:eastAsia="微软雅黑" w:hAnsi="微软雅黑"/>
          <w:lang w:eastAsia="zh-CN"/>
        </w:rPr>
        <w:t>。</w:t>
      </w:r>
    </w:p>
    <w:p w14:paraId="48A48211" w14:textId="77777777" w:rsidR="00F3538E" w:rsidRPr="004B09E6" w:rsidRDefault="00F3538E">
      <w:pPr>
        <w:pStyle w:val="a3"/>
        <w:spacing w:before="10"/>
        <w:rPr>
          <w:rFonts w:ascii="微软雅黑" w:eastAsia="微软雅黑" w:hAnsi="微软雅黑"/>
          <w:sz w:val="21"/>
          <w:lang w:eastAsia="zh-CN"/>
        </w:rPr>
      </w:pPr>
    </w:p>
    <w:p w14:paraId="6A1E9154" w14:textId="77777777" w:rsidR="00F3538E" w:rsidRPr="004B09E6" w:rsidRDefault="00000000">
      <w:pPr>
        <w:pStyle w:val="3"/>
        <w:ind w:leftChars="400" w:left="840"/>
        <w:rPr>
          <w:rFonts w:ascii="微软雅黑" w:eastAsia="微软雅黑" w:hAnsi="微软雅黑"/>
          <w:lang w:eastAsia="zh-CN"/>
        </w:rPr>
      </w:pPr>
      <w:r w:rsidRPr="004B09E6">
        <w:rPr>
          <w:rFonts w:ascii="微软雅黑" w:eastAsia="微软雅黑" w:hAnsi="微软雅黑"/>
          <w:lang w:eastAsia="zh-CN"/>
        </w:rPr>
        <w:t>前提条件</w:t>
      </w:r>
    </w:p>
    <w:p w14:paraId="31BA2479" w14:textId="77777777" w:rsidR="00F3538E" w:rsidRPr="004B09E6" w:rsidRDefault="00000000">
      <w:pPr>
        <w:pStyle w:val="a3"/>
        <w:spacing w:before="69"/>
        <w:ind w:leftChars="400" w:left="840"/>
        <w:rPr>
          <w:rFonts w:ascii="微软雅黑" w:eastAsia="微软雅黑" w:hAnsi="微软雅黑"/>
          <w:lang w:eastAsia="zh-CN"/>
        </w:rPr>
      </w:pPr>
      <w:proofErr w:type="spellStart"/>
      <w:r w:rsidRPr="004B09E6">
        <w:rPr>
          <w:rFonts w:ascii="微软雅黑" w:eastAsia="微软雅黑" w:hAnsi="微软雅黑"/>
          <w:lang w:eastAsia="zh-CN"/>
        </w:rPr>
        <w:t>在本用例开始之前</w:t>
      </w:r>
      <w:proofErr w:type="spellEnd"/>
      <w:r w:rsidRPr="004B09E6">
        <w:rPr>
          <w:rFonts w:ascii="微软雅黑" w:eastAsia="微软雅黑" w:hAnsi="微软雅黑"/>
          <w:lang w:eastAsia="zh-CN"/>
        </w:rPr>
        <w:t>，</w:t>
      </w:r>
      <w:r w:rsidRPr="004B09E6">
        <w:rPr>
          <w:rFonts w:ascii="微软雅黑" w:eastAsia="微软雅黑" w:hAnsi="微软雅黑" w:hint="eastAsia"/>
          <w:lang w:eastAsia="zh-CN"/>
        </w:rPr>
        <w:t>教师</w:t>
      </w:r>
      <w:proofErr w:type="spellStart"/>
      <w:r w:rsidRPr="004B09E6">
        <w:rPr>
          <w:rFonts w:ascii="微软雅黑" w:eastAsia="微软雅黑" w:hAnsi="微软雅黑"/>
          <w:lang w:eastAsia="zh-CN"/>
        </w:rPr>
        <w:t>必须登录系统</w:t>
      </w:r>
      <w:proofErr w:type="spellEnd"/>
      <w:r w:rsidRPr="004B09E6">
        <w:rPr>
          <w:rFonts w:ascii="微软雅黑" w:eastAsia="微软雅黑" w:hAnsi="微软雅黑"/>
          <w:lang w:eastAsia="zh-CN"/>
        </w:rPr>
        <w:t>。</w:t>
      </w:r>
    </w:p>
    <w:p w14:paraId="4D161172" w14:textId="77777777" w:rsidR="00F3538E" w:rsidRPr="004B09E6" w:rsidRDefault="00F3538E">
      <w:pPr>
        <w:pStyle w:val="a3"/>
        <w:spacing w:before="10"/>
        <w:ind w:leftChars="400" w:left="840"/>
        <w:rPr>
          <w:rFonts w:ascii="微软雅黑" w:eastAsia="微软雅黑" w:hAnsi="微软雅黑"/>
          <w:sz w:val="21"/>
          <w:lang w:eastAsia="zh-CN"/>
        </w:rPr>
      </w:pPr>
    </w:p>
    <w:p w14:paraId="62A813EF" w14:textId="77777777" w:rsidR="00F3538E" w:rsidRPr="004B09E6" w:rsidRDefault="00000000">
      <w:pPr>
        <w:pStyle w:val="3"/>
        <w:ind w:leftChars="400" w:left="840"/>
        <w:rPr>
          <w:rFonts w:ascii="微软雅黑" w:eastAsia="微软雅黑" w:hAnsi="微软雅黑"/>
          <w:lang w:eastAsia="zh-CN"/>
        </w:rPr>
      </w:pPr>
      <w:r w:rsidRPr="004B09E6">
        <w:rPr>
          <w:rFonts w:ascii="微软雅黑" w:eastAsia="微软雅黑" w:hAnsi="微软雅黑"/>
          <w:lang w:eastAsia="zh-CN"/>
        </w:rPr>
        <w:t>岗位条件</w:t>
      </w:r>
    </w:p>
    <w:p w14:paraId="6511A9A3" w14:textId="77777777" w:rsidR="00F3538E" w:rsidRPr="004B09E6" w:rsidRDefault="00000000">
      <w:pPr>
        <w:pStyle w:val="a3"/>
        <w:spacing w:before="68" w:line="249" w:lineRule="auto"/>
        <w:ind w:leftChars="400" w:left="840" w:right="343"/>
        <w:rPr>
          <w:rFonts w:ascii="微软雅黑" w:eastAsia="微软雅黑" w:hAnsi="微软雅黑"/>
          <w:lang w:eastAsia="zh-CN"/>
        </w:rPr>
        <w:sectPr w:rsidR="00F3538E" w:rsidRPr="004B09E6">
          <w:pgSz w:w="12240" w:h="15840"/>
          <w:pgMar w:top="860" w:right="1180" w:bottom="1180" w:left="1280" w:header="219" w:footer="989" w:gutter="0"/>
          <w:cols w:space="720"/>
        </w:sectPr>
      </w:pPr>
      <w:r w:rsidRPr="004B09E6">
        <w:rPr>
          <w:rFonts w:ascii="微软雅黑" w:eastAsia="微软雅黑" w:hAnsi="微软雅黑"/>
          <w:lang w:eastAsia="zh-CN"/>
        </w:rPr>
        <w:t>如果用例成功，则更新课程设置的学生成绩。否则，系统状态不变。</w:t>
      </w:r>
    </w:p>
    <w:p w14:paraId="71A5CF0B" w14:textId="77777777" w:rsidR="00F3538E" w:rsidRPr="004B09E6" w:rsidRDefault="00000000">
      <w:pPr>
        <w:rPr>
          <w:rFonts w:ascii="微软雅黑" w:eastAsia="微软雅黑" w:hAnsi="微软雅黑"/>
        </w:rPr>
      </w:pPr>
      <w:r w:rsidRPr="004B09E6">
        <w:rPr>
          <w:rFonts w:ascii="微软雅黑" w:eastAsia="微软雅黑" w:hAnsi="微软雅黑" w:hint="eastAsia"/>
        </w:rPr>
        <w:lastRenderedPageBreak/>
        <w:t>3.3.7查看报告卡</w:t>
      </w:r>
    </w:p>
    <w:p w14:paraId="0104CA5E" w14:textId="77777777" w:rsidR="00F3538E" w:rsidRPr="004B09E6" w:rsidRDefault="00F3538E">
      <w:pPr>
        <w:ind w:firstLine="420"/>
        <w:rPr>
          <w:rFonts w:ascii="微软雅黑" w:eastAsia="微软雅黑" w:hAnsi="微软雅黑"/>
        </w:rPr>
      </w:pPr>
    </w:p>
    <w:p w14:paraId="2FD424E2" w14:textId="77777777" w:rsidR="00F3538E" w:rsidRPr="004B09E6" w:rsidRDefault="00000000">
      <w:pPr>
        <w:pStyle w:val="3"/>
        <w:spacing w:before="191"/>
        <w:ind w:leftChars="200" w:left="420"/>
        <w:rPr>
          <w:rFonts w:ascii="微软雅黑" w:eastAsia="微软雅黑" w:hAnsi="微软雅黑"/>
          <w:lang w:eastAsia="zh-CN"/>
        </w:rPr>
      </w:pPr>
      <w:r w:rsidRPr="004B09E6">
        <w:rPr>
          <w:rFonts w:ascii="微软雅黑" w:eastAsia="微软雅黑" w:hAnsi="微软雅黑"/>
          <w:lang w:eastAsia="zh-CN"/>
        </w:rPr>
        <w:t>简要说明</w:t>
      </w:r>
    </w:p>
    <w:p w14:paraId="7897B66F" w14:textId="420CD314" w:rsidR="00F3538E" w:rsidRPr="004B09E6" w:rsidRDefault="00000000">
      <w:pPr>
        <w:pStyle w:val="a3"/>
        <w:spacing w:before="69"/>
        <w:ind w:leftChars="200" w:left="420"/>
        <w:rPr>
          <w:rFonts w:ascii="微软雅黑" w:eastAsia="微软雅黑" w:hAnsi="微软雅黑"/>
          <w:lang w:eastAsia="zh-CN"/>
        </w:rPr>
      </w:pPr>
      <w:r w:rsidRPr="004B09E6">
        <w:rPr>
          <w:rFonts w:ascii="微软雅黑" w:eastAsia="微软雅黑" w:hAnsi="微软雅黑"/>
          <w:lang w:eastAsia="zh-CN"/>
        </w:rPr>
        <w:t>此用例允许学生查看的成绩单。</w:t>
      </w:r>
    </w:p>
    <w:p w14:paraId="6F3EBED7" w14:textId="77777777" w:rsidR="00F3538E" w:rsidRPr="004B09E6" w:rsidRDefault="00F3538E">
      <w:pPr>
        <w:pStyle w:val="a3"/>
        <w:spacing w:before="9"/>
        <w:ind w:leftChars="200" w:left="420"/>
        <w:rPr>
          <w:rFonts w:ascii="微软雅黑" w:eastAsia="微软雅黑" w:hAnsi="微软雅黑"/>
          <w:sz w:val="21"/>
          <w:lang w:eastAsia="zh-CN"/>
        </w:rPr>
      </w:pPr>
    </w:p>
    <w:p w14:paraId="552C1FBC" w14:textId="77777777" w:rsidR="00F3538E" w:rsidRPr="004B09E6" w:rsidRDefault="00000000">
      <w:pPr>
        <w:pStyle w:val="3"/>
        <w:spacing w:before="1"/>
        <w:ind w:leftChars="200" w:left="420"/>
        <w:rPr>
          <w:rFonts w:ascii="微软雅黑" w:eastAsia="微软雅黑" w:hAnsi="微软雅黑"/>
          <w:lang w:eastAsia="zh-CN"/>
        </w:rPr>
      </w:pPr>
      <w:r w:rsidRPr="004B09E6">
        <w:rPr>
          <w:rFonts w:ascii="微软雅黑" w:eastAsia="微软雅黑" w:hAnsi="微软雅黑"/>
          <w:lang w:eastAsia="zh-CN"/>
        </w:rPr>
        <w:t>活动流程</w:t>
      </w:r>
    </w:p>
    <w:p w14:paraId="18CA6337" w14:textId="77777777" w:rsidR="00F3538E" w:rsidRPr="004B09E6" w:rsidRDefault="00000000">
      <w:pPr>
        <w:spacing w:before="190"/>
        <w:ind w:leftChars="200" w:left="420"/>
        <w:jc w:val="left"/>
        <w:rPr>
          <w:rFonts w:ascii="微软雅黑" w:eastAsia="微软雅黑" w:hAnsi="微软雅黑"/>
          <w:i/>
          <w:sz w:val="20"/>
        </w:rPr>
      </w:pPr>
      <w:r w:rsidRPr="004B09E6">
        <w:rPr>
          <w:rFonts w:ascii="微软雅黑" w:eastAsia="微软雅黑" w:hAnsi="微软雅黑"/>
          <w:i/>
          <w:sz w:val="20"/>
        </w:rPr>
        <w:t>基本流程</w:t>
      </w:r>
    </w:p>
    <w:p w14:paraId="274CE862" w14:textId="77777777" w:rsidR="00F3538E" w:rsidRPr="004B09E6" w:rsidRDefault="00000000">
      <w:pPr>
        <w:pStyle w:val="a3"/>
        <w:spacing w:before="68"/>
        <w:ind w:leftChars="200" w:left="420"/>
        <w:rPr>
          <w:rFonts w:ascii="微软雅黑" w:eastAsia="微软雅黑" w:hAnsi="微软雅黑"/>
          <w:lang w:eastAsia="zh-CN"/>
        </w:rPr>
      </w:pPr>
      <w:proofErr w:type="spellStart"/>
      <w:r w:rsidRPr="004B09E6">
        <w:rPr>
          <w:rFonts w:ascii="微软雅黑" w:eastAsia="微软雅黑" w:hAnsi="微软雅黑"/>
          <w:lang w:eastAsia="zh-CN"/>
        </w:rPr>
        <w:t>当学生希望查看之前完成的学期的成绩单时，此用例开始</w:t>
      </w:r>
      <w:proofErr w:type="spellEnd"/>
      <w:r w:rsidRPr="004B09E6">
        <w:rPr>
          <w:rFonts w:ascii="微软雅黑" w:eastAsia="微软雅黑" w:hAnsi="微软雅黑"/>
          <w:lang w:eastAsia="zh-CN"/>
        </w:rPr>
        <w:t>。</w:t>
      </w:r>
    </w:p>
    <w:p w14:paraId="4C7BC24E" w14:textId="77777777" w:rsidR="00F3538E" w:rsidRPr="004B09E6" w:rsidRDefault="00000000">
      <w:pPr>
        <w:pStyle w:val="a5"/>
        <w:numPr>
          <w:ilvl w:val="0"/>
          <w:numId w:val="17"/>
        </w:numPr>
        <w:tabs>
          <w:tab w:val="left" w:pos="520"/>
          <w:tab w:val="left" w:pos="521"/>
        </w:tabs>
        <w:spacing w:line="192" w:lineRule="auto"/>
        <w:ind w:leftChars="200" w:left="780" w:right="383" w:hanging="360"/>
        <w:rPr>
          <w:rFonts w:ascii="微软雅黑" w:eastAsia="微软雅黑" w:hAnsi="微软雅黑"/>
          <w:sz w:val="20"/>
          <w:lang w:eastAsia="zh-CN"/>
        </w:rPr>
      </w:pP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系统检索并显示学生在上学期完成的每个课程的成绩信息</w:t>
      </w:r>
      <w:proofErr w:type="spellEnd"/>
      <w:r w:rsidRPr="004B09E6">
        <w:rPr>
          <w:rFonts w:ascii="微软雅黑" w:eastAsia="微软雅黑" w:hAnsi="微软雅黑"/>
          <w:sz w:val="20"/>
          <w:lang w:eastAsia="zh-CN"/>
        </w:rPr>
        <w:t>。</w:t>
      </w:r>
    </w:p>
    <w:p w14:paraId="42DA07D9" w14:textId="77777777" w:rsidR="00F3538E" w:rsidRPr="004B09E6" w:rsidRDefault="00000000">
      <w:pPr>
        <w:pStyle w:val="a5"/>
        <w:numPr>
          <w:ilvl w:val="0"/>
          <w:numId w:val="17"/>
        </w:numPr>
        <w:tabs>
          <w:tab w:val="left" w:pos="520"/>
          <w:tab w:val="left" w:pos="521"/>
        </w:tabs>
        <w:spacing w:before="122" w:line="192" w:lineRule="auto"/>
        <w:ind w:leftChars="200" w:left="782" w:hanging="362"/>
        <w:rPr>
          <w:rFonts w:ascii="微软雅黑" w:eastAsia="微软雅黑" w:hAnsi="微软雅黑"/>
          <w:sz w:val="20"/>
          <w:lang w:eastAsia="zh-CN"/>
        </w:rPr>
      </w:pP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当学生表示他</w:t>
      </w:r>
      <w:proofErr w:type="spellEnd"/>
      <w:r w:rsidRPr="004B09E6">
        <w:rPr>
          <w:rFonts w:ascii="微软雅黑" w:eastAsia="微软雅黑" w:hAnsi="微软雅黑"/>
          <w:sz w:val="20"/>
          <w:lang w:eastAsia="zh-CN"/>
        </w:rPr>
        <w:t>/</w:t>
      </w: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她已经完成查看成绩时，用例终止</w:t>
      </w:r>
      <w:proofErr w:type="spellEnd"/>
      <w:r w:rsidRPr="004B09E6">
        <w:rPr>
          <w:rFonts w:ascii="微软雅黑" w:eastAsia="微软雅黑" w:hAnsi="微软雅黑"/>
          <w:sz w:val="20"/>
          <w:lang w:eastAsia="zh-CN"/>
        </w:rPr>
        <w:t>。</w:t>
      </w:r>
    </w:p>
    <w:p w14:paraId="416BDDAF" w14:textId="77777777" w:rsidR="00F3538E" w:rsidRPr="004B09E6" w:rsidRDefault="00F3538E">
      <w:pPr>
        <w:pStyle w:val="a3"/>
        <w:spacing w:before="10"/>
        <w:ind w:leftChars="200" w:left="420"/>
        <w:rPr>
          <w:rFonts w:ascii="微软雅黑" w:eastAsia="微软雅黑" w:hAnsi="微软雅黑"/>
          <w:sz w:val="21"/>
          <w:lang w:eastAsia="zh-CN"/>
        </w:rPr>
      </w:pPr>
    </w:p>
    <w:p w14:paraId="7B6BAD14" w14:textId="48B77B95" w:rsidR="00F3538E" w:rsidRPr="001A2AEF" w:rsidRDefault="00000000" w:rsidP="001A2AEF">
      <w:pPr>
        <w:ind w:leftChars="200" w:left="420"/>
        <w:jc w:val="left"/>
        <w:rPr>
          <w:rFonts w:ascii="微软雅黑" w:eastAsia="微软雅黑" w:hAnsi="微软雅黑" w:hint="eastAsia"/>
          <w:i/>
          <w:sz w:val="20"/>
        </w:rPr>
      </w:pPr>
      <w:r w:rsidRPr="004B09E6">
        <w:rPr>
          <w:rFonts w:ascii="微软雅黑" w:eastAsia="微软雅黑" w:hAnsi="微软雅黑"/>
          <w:i/>
          <w:sz w:val="20"/>
        </w:rPr>
        <w:t>备选流程</w:t>
      </w:r>
      <w:bookmarkStart w:id="28" w:name="No_Grade_Information_Available"/>
      <w:bookmarkEnd w:id="28"/>
    </w:p>
    <w:p w14:paraId="6CDBC835" w14:textId="77777777" w:rsidR="00F3538E" w:rsidRPr="004B09E6" w:rsidRDefault="00000000">
      <w:pPr>
        <w:pStyle w:val="3"/>
        <w:spacing w:before="1"/>
        <w:ind w:leftChars="200" w:left="420"/>
        <w:rPr>
          <w:rFonts w:ascii="微软雅黑" w:eastAsia="微软雅黑" w:hAnsi="微软雅黑"/>
          <w:lang w:eastAsia="zh-CN"/>
        </w:rPr>
      </w:pPr>
      <w:r w:rsidRPr="004B09E6">
        <w:rPr>
          <w:rFonts w:ascii="微软雅黑" w:eastAsia="微软雅黑" w:hAnsi="微软雅黑"/>
          <w:lang w:eastAsia="zh-CN"/>
        </w:rPr>
        <w:t>前提条件</w:t>
      </w:r>
    </w:p>
    <w:p w14:paraId="469C817B" w14:textId="77777777" w:rsidR="00F3538E" w:rsidRPr="004B09E6" w:rsidRDefault="00000000">
      <w:pPr>
        <w:pStyle w:val="a3"/>
        <w:spacing w:before="68"/>
        <w:ind w:leftChars="200" w:left="420"/>
        <w:rPr>
          <w:rFonts w:ascii="微软雅黑" w:eastAsia="微软雅黑" w:hAnsi="微软雅黑"/>
          <w:lang w:eastAsia="zh-CN"/>
        </w:rPr>
      </w:pPr>
      <w:proofErr w:type="spellStart"/>
      <w:r w:rsidRPr="004B09E6">
        <w:rPr>
          <w:rFonts w:ascii="微软雅黑" w:eastAsia="微软雅黑" w:hAnsi="微软雅黑"/>
          <w:lang w:eastAsia="zh-CN"/>
        </w:rPr>
        <w:t>在本用例开始之前，学员必须登录到系统</w:t>
      </w:r>
      <w:proofErr w:type="spellEnd"/>
      <w:r w:rsidRPr="004B09E6">
        <w:rPr>
          <w:rFonts w:ascii="微软雅黑" w:eastAsia="微软雅黑" w:hAnsi="微软雅黑"/>
          <w:lang w:eastAsia="zh-CN"/>
        </w:rPr>
        <w:t>。</w:t>
      </w:r>
    </w:p>
    <w:p w14:paraId="7D2018A2" w14:textId="77777777" w:rsidR="00F3538E" w:rsidRPr="004B09E6" w:rsidRDefault="00F3538E">
      <w:pPr>
        <w:pStyle w:val="a3"/>
        <w:spacing w:before="10"/>
        <w:ind w:leftChars="200" w:left="420"/>
        <w:rPr>
          <w:rFonts w:ascii="微软雅黑" w:eastAsia="微软雅黑" w:hAnsi="微软雅黑"/>
          <w:sz w:val="21"/>
          <w:lang w:eastAsia="zh-CN"/>
        </w:rPr>
      </w:pPr>
    </w:p>
    <w:p w14:paraId="535DED98" w14:textId="77777777" w:rsidR="00F3538E" w:rsidRPr="004B09E6" w:rsidRDefault="00000000">
      <w:pPr>
        <w:pStyle w:val="3"/>
        <w:ind w:leftChars="200" w:left="420"/>
        <w:rPr>
          <w:rFonts w:ascii="微软雅黑" w:eastAsia="微软雅黑" w:hAnsi="微软雅黑"/>
          <w:lang w:eastAsia="zh-CN"/>
        </w:rPr>
      </w:pPr>
      <w:r w:rsidRPr="004B09E6">
        <w:rPr>
          <w:rFonts w:ascii="微软雅黑" w:eastAsia="微软雅黑" w:hAnsi="微软雅黑"/>
          <w:lang w:eastAsia="zh-CN"/>
        </w:rPr>
        <w:t>岗位条件</w:t>
      </w:r>
    </w:p>
    <w:p w14:paraId="5570CC0A" w14:textId="77777777" w:rsidR="00F3538E" w:rsidRPr="004B09E6" w:rsidRDefault="00000000">
      <w:pPr>
        <w:pStyle w:val="a3"/>
        <w:spacing w:before="69"/>
        <w:ind w:leftChars="200" w:left="420"/>
        <w:rPr>
          <w:rFonts w:ascii="微软雅黑" w:eastAsia="微软雅黑" w:hAnsi="微软雅黑"/>
          <w:lang w:eastAsia="zh-CN"/>
        </w:rPr>
      </w:pPr>
      <w:proofErr w:type="spellStart"/>
      <w:r w:rsidRPr="004B09E6">
        <w:rPr>
          <w:rFonts w:ascii="微软雅黑" w:eastAsia="微软雅黑" w:hAnsi="微软雅黑"/>
          <w:lang w:eastAsia="zh-CN"/>
        </w:rPr>
        <w:t>系统状态在此用例中保持不变</w:t>
      </w:r>
      <w:proofErr w:type="spellEnd"/>
      <w:r w:rsidRPr="004B09E6">
        <w:rPr>
          <w:rFonts w:ascii="微软雅黑" w:eastAsia="微软雅黑" w:hAnsi="微软雅黑"/>
          <w:lang w:eastAsia="zh-CN"/>
        </w:rPr>
        <w:t>。</w:t>
      </w:r>
    </w:p>
    <w:p w14:paraId="63508415" w14:textId="77777777" w:rsidR="00F3538E" w:rsidRPr="004B09E6" w:rsidRDefault="00000000">
      <w:pPr>
        <w:pStyle w:val="a3"/>
        <w:spacing w:before="68"/>
        <w:rPr>
          <w:rFonts w:ascii="微软雅黑" w:eastAsia="微软雅黑" w:hAnsi="微软雅黑"/>
          <w:lang w:eastAsia="zh-CN"/>
        </w:rPr>
      </w:pPr>
      <w:r w:rsidRPr="004B09E6">
        <w:rPr>
          <w:rFonts w:ascii="微软雅黑" w:eastAsia="微软雅黑" w:hAnsi="微软雅黑" w:hint="eastAsia"/>
          <w:lang w:eastAsia="zh-CN"/>
        </w:rPr>
        <w:t>3.3.8关闭注册</w:t>
      </w:r>
    </w:p>
    <w:p w14:paraId="22E7FB6A" w14:textId="77777777" w:rsidR="00F3538E" w:rsidRPr="004B09E6" w:rsidRDefault="00F3538E">
      <w:pPr>
        <w:rPr>
          <w:rFonts w:ascii="微软雅黑" w:eastAsia="微软雅黑" w:hAnsi="微软雅黑"/>
        </w:rPr>
      </w:pPr>
    </w:p>
    <w:p w14:paraId="38A4C68F" w14:textId="77777777" w:rsidR="00F3538E" w:rsidRPr="004B09E6" w:rsidRDefault="00000000">
      <w:pPr>
        <w:pStyle w:val="3"/>
        <w:spacing w:before="192"/>
        <w:ind w:leftChars="200" w:left="420"/>
        <w:rPr>
          <w:rFonts w:ascii="微软雅黑" w:eastAsia="微软雅黑" w:hAnsi="微软雅黑"/>
          <w:lang w:eastAsia="zh-CN"/>
        </w:rPr>
      </w:pPr>
      <w:r w:rsidRPr="004B09E6">
        <w:rPr>
          <w:rFonts w:ascii="微软雅黑" w:eastAsia="微软雅黑" w:hAnsi="微软雅黑"/>
          <w:lang w:eastAsia="zh-CN"/>
        </w:rPr>
        <w:t>简要说明</w:t>
      </w:r>
    </w:p>
    <w:p w14:paraId="24622681" w14:textId="77777777" w:rsidR="00F3538E" w:rsidRPr="004B09E6" w:rsidRDefault="00000000">
      <w:pPr>
        <w:pStyle w:val="a3"/>
        <w:spacing w:before="68" w:line="249" w:lineRule="auto"/>
        <w:ind w:leftChars="200" w:left="420" w:right="309"/>
        <w:rPr>
          <w:rFonts w:ascii="微软雅黑" w:eastAsia="微软雅黑" w:hAnsi="微软雅黑"/>
          <w:lang w:eastAsia="zh-CN"/>
        </w:rPr>
      </w:pPr>
      <w:r w:rsidRPr="004B09E6">
        <w:rPr>
          <w:rFonts w:ascii="微软雅黑" w:eastAsia="微软雅黑" w:hAnsi="微软雅黑"/>
          <w:lang w:eastAsia="zh-CN"/>
        </w:rPr>
        <w:lastRenderedPageBreak/>
        <w:t>此用例允许</w:t>
      </w:r>
      <w:r w:rsidRPr="004B09E6">
        <w:rPr>
          <w:rFonts w:ascii="微软雅黑" w:eastAsia="微软雅黑" w:hAnsi="微软雅黑" w:hint="eastAsia"/>
          <w:lang w:eastAsia="zh-CN"/>
        </w:rPr>
        <w:t>管理员</w:t>
      </w:r>
      <w:r w:rsidRPr="004B09E6">
        <w:rPr>
          <w:rFonts w:ascii="微软雅黑" w:eastAsia="微软雅黑" w:hAnsi="微软雅黑"/>
          <w:lang w:eastAsia="zh-CN"/>
        </w:rPr>
        <w:t>关闭注册过程。学生不足的课程将被取消。课程中必须至少有三名学生。计费系统会通知每个未取消的课程中的每个学生，因此可以为该课程的学生计费。</w:t>
      </w:r>
    </w:p>
    <w:p w14:paraId="646BF26F" w14:textId="77777777" w:rsidR="00F3538E" w:rsidRPr="004B09E6" w:rsidRDefault="00F3538E">
      <w:pPr>
        <w:pStyle w:val="a3"/>
        <w:spacing w:before="2"/>
        <w:ind w:leftChars="200" w:left="420"/>
        <w:rPr>
          <w:rFonts w:ascii="微软雅黑" w:eastAsia="微软雅黑" w:hAnsi="微软雅黑"/>
          <w:sz w:val="21"/>
          <w:lang w:eastAsia="zh-CN"/>
        </w:rPr>
      </w:pPr>
    </w:p>
    <w:p w14:paraId="1C4088C8" w14:textId="77777777" w:rsidR="00F3538E" w:rsidRPr="004B09E6" w:rsidRDefault="00000000">
      <w:pPr>
        <w:pStyle w:val="3"/>
        <w:spacing w:before="1"/>
        <w:ind w:leftChars="200" w:left="420"/>
        <w:rPr>
          <w:rFonts w:ascii="微软雅黑" w:eastAsia="微软雅黑" w:hAnsi="微软雅黑"/>
          <w:lang w:eastAsia="zh-CN"/>
        </w:rPr>
      </w:pPr>
      <w:r w:rsidRPr="004B09E6">
        <w:rPr>
          <w:rFonts w:ascii="微软雅黑" w:eastAsia="微软雅黑" w:hAnsi="微软雅黑"/>
          <w:lang w:eastAsia="zh-CN"/>
        </w:rPr>
        <w:t>活动流程</w:t>
      </w:r>
    </w:p>
    <w:p w14:paraId="72CC2F2E" w14:textId="77777777" w:rsidR="00F3538E" w:rsidRPr="004B09E6" w:rsidRDefault="00000000">
      <w:pPr>
        <w:spacing w:before="190"/>
        <w:ind w:leftChars="200" w:left="420"/>
        <w:jc w:val="left"/>
        <w:rPr>
          <w:rFonts w:ascii="微软雅黑" w:eastAsia="微软雅黑" w:hAnsi="微软雅黑"/>
          <w:i/>
          <w:sz w:val="20"/>
        </w:rPr>
      </w:pPr>
      <w:r w:rsidRPr="004B09E6">
        <w:rPr>
          <w:rFonts w:ascii="微软雅黑" w:eastAsia="微软雅黑" w:hAnsi="微软雅黑"/>
          <w:i/>
          <w:sz w:val="20"/>
        </w:rPr>
        <w:t>基本流程</w:t>
      </w:r>
    </w:p>
    <w:p w14:paraId="1E3ADF57" w14:textId="77777777" w:rsidR="00F3538E" w:rsidRPr="004B09E6" w:rsidRDefault="00000000">
      <w:pPr>
        <w:pStyle w:val="a3"/>
        <w:spacing w:before="68"/>
        <w:ind w:leftChars="200" w:left="420"/>
        <w:rPr>
          <w:rFonts w:ascii="微软雅黑" w:eastAsia="微软雅黑" w:hAnsi="微软雅黑"/>
          <w:lang w:eastAsia="zh-CN"/>
        </w:rPr>
      </w:pPr>
      <w:proofErr w:type="spellStart"/>
      <w:r w:rsidRPr="004B09E6">
        <w:rPr>
          <w:rFonts w:ascii="微软雅黑" w:eastAsia="微软雅黑" w:hAnsi="微软雅黑"/>
          <w:lang w:eastAsia="zh-CN"/>
        </w:rPr>
        <w:t>当注册器请求系统关闭注册时，此用例开始</w:t>
      </w:r>
      <w:proofErr w:type="spellEnd"/>
      <w:r w:rsidRPr="004B09E6">
        <w:rPr>
          <w:rFonts w:ascii="微软雅黑" w:eastAsia="微软雅黑" w:hAnsi="微软雅黑"/>
          <w:lang w:eastAsia="zh-CN"/>
        </w:rPr>
        <w:t>。</w:t>
      </w:r>
    </w:p>
    <w:p w14:paraId="5396C82C" w14:textId="77777777" w:rsidR="00F3538E" w:rsidRPr="004B09E6" w:rsidRDefault="00000000">
      <w:pPr>
        <w:pStyle w:val="a5"/>
        <w:numPr>
          <w:ilvl w:val="0"/>
          <w:numId w:val="18"/>
        </w:numPr>
        <w:tabs>
          <w:tab w:val="left" w:pos="520"/>
          <w:tab w:val="left" w:pos="521"/>
        </w:tabs>
        <w:spacing w:line="192" w:lineRule="auto"/>
        <w:ind w:leftChars="200" w:left="780" w:right="374" w:hanging="360"/>
        <w:rPr>
          <w:rFonts w:ascii="微软雅黑" w:eastAsia="微软雅黑" w:hAnsi="微软雅黑"/>
          <w:sz w:val="20"/>
          <w:lang w:eastAsia="zh-CN"/>
        </w:rPr>
      </w:pP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系统检查注册是否正在进行。如果是，则向注册器显示一条消息，用例终止。如果正在进行注册，</w:t>
      </w:r>
      <w:proofErr w:type="gramStart"/>
      <w:r w:rsidRPr="004B09E6">
        <w:rPr>
          <w:rFonts w:ascii="微软雅黑" w:eastAsia="微软雅黑" w:hAnsi="微软雅黑"/>
          <w:sz w:val="20"/>
          <w:lang w:eastAsia="zh-CN"/>
        </w:rPr>
        <w:t>则无法执行“</w:t>
      </w:r>
      <w:proofErr w:type="gramEnd"/>
      <w:r w:rsidRPr="004B09E6">
        <w:rPr>
          <w:rFonts w:ascii="微软雅黑" w:eastAsia="微软雅黑" w:hAnsi="微软雅黑"/>
          <w:sz w:val="20"/>
          <w:lang w:eastAsia="zh-CN"/>
        </w:rPr>
        <w:t>关闭注册”处理</w:t>
      </w:r>
      <w:proofErr w:type="spellEnd"/>
      <w:r w:rsidRPr="004B09E6">
        <w:rPr>
          <w:rFonts w:ascii="微软雅黑" w:eastAsia="微软雅黑" w:hAnsi="微软雅黑"/>
          <w:sz w:val="20"/>
          <w:lang w:eastAsia="zh-CN"/>
        </w:rPr>
        <w:t>。</w:t>
      </w:r>
    </w:p>
    <w:p w14:paraId="5A8A2955" w14:textId="77777777" w:rsidR="00F3538E" w:rsidRPr="004B09E6" w:rsidRDefault="00000000">
      <w:pPr>
        <w:pStyle w:val="a5"/>
        <w:numPr>
          <w:ilvl w:val="0"/>
          <w:numId w:val="18"/>
        </w:numPr>
        <w:tabs>
          <w:tab w:val="left" w:pos="520"/>
          <w:tab w:val="left" w:pos="521"/>
        </w:tabs>
        <w:spacing w:before="2" w:line="192" w:lineRule="auto"/>
        <w:ind w:leftChars="200" w:left="781" w:right="320"/>
        <w:rPr>
          <w:rFonts w:ascii="微软雅黑" w:eastAsia="微软雅黑" w:hAnsi="微软雅黑"/>
          <w:sz w:val="20"/>
          <w:lang w:eastAsia="zh-CN"/>
        </w:rPr>
      </w:pP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对于每门课程，系统会检查</w:t>
      </w:r>
      <w:proofErr w:type="spellEnd"/>
      <w:r w:rsidRPr="004B09E6">
        <w:rPr>
          <w:rFonts w:ascii="微软雅黑" w:eastAsia="微软雅黑" w:hAnsi="微软雅黑" w:hint="eastAsia"/>
          <w:sz w:val="20"/>
          <w:lang w:eastAsia="zh-CN"/>
        </w:rPr>
        <w:t>教师</w:t>
      </w: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是否已注册</w:t>
      </w:r>
      <w:proofErr w:type="spellEnd"/>
      <w:r w:rsidRPr="004B09E6">
        <w:rPr>
          <w:rFonts w:ascii="微软雅黑" w:eastAsia="微软雅黑" w:hAnsi="微软雅黑" w:hint="eastAsia"/>
          <w:sz w:val="20"/>
          <w:lang w:eastAsia="zh-CN"/>
        </w:rPr>
        <w:t>教师</w:t>
      </w: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该课程，并且至少有三名学生已注册。如果是，系统将为包含课程的每个时间表提交课程选项</w:t>
      </w:r>
      <w:proofErr w:type="spellEnd"/>
      <w:r w:rsidRPr="004B09E6">
        <w:rPr>
          <w:rFonts w:ascii="微软雅黑" w:eastAsia="微软雅黑" w:hAnsi="微软雅黑"/>
          <w:sz w:val="20"/>
          <w:lang w:eastAsia="zh-CN"/>
        </w:rPr>
        <w:t>。</w:t>
      </w:r>
    </w:p>
    <w:p w14:paraId="01608A8F" w14:textId="77777777" w:rsidR="00F3538E" w:rsidRPr="004B09E6" w:rsidRDefault="00000000">
      <w:pPr>
        <w:pStyle w:val="a5"/>
        <w:numPr>
          <w:ilvl w:val="0"/>
          <w:numId w:val="18"/>
        </w:numPr>
        <w:tabs>
          <w:tab w:val="left" w:pos="519"/>
          <w:tab w:val="left" w:pos="520"/>
        </w:tabs>
        <w:spacing w:before="1" w:line="192" w:lineRule="auto"/>
        <w:ind w:leftChars="200" w:left="780" w:right="289" w:hanging="360"/>
        <w:rPr>
          <w:rFonts w:ascii="微软雅黑" w:eastAsia="微软雅黑" w:hAnsi="微软雅黑"/>
          <w:sz w:val="20"/>
        </w:rPr>
      </w:pPr>
      <w:r w:rsidRPr="004B09E6">
        <w:rPr>
          <w:rFonts w:ascii="微软雅黑" w:eastAsia="微软雅黑" w:hAnsi="微软雅黑"/>
          <w:sz w:val="20"/>
          <w:lang w:eastAsia="zh-CN"/>
        </w:rPr>
        <w:t>对于每个时间表，</w:t>
      </w:r>
      <w:proofErr w:type="gramStart"/>
      <w:r w:rsidRPr="004B09E6">
        <w:rPr>
          <w:rFonts w:ascii="微软雅黑" w:eastAsia="微软雅黑" w:hAnsi="微软雅黑"/>
          <w:sz w:val="20"/>
          <w:lang w:eastAsia="zh-CN"/>
        </w:rPr>
        <w:t>系统“</w:t>
      </w:r>
      <w:proofErr w:type="gramEnd"/>
      <w:r w:rsidRPr="004B09E6">
        <w:rPr>
          <w:rFonts w:ascii="微软雅黑" w:eastAsia="微软雅黑" w:hAnsi="微软雅黑"/>
          <w:sz w:val="20"/>
          <w:lang w:eastAsia="zh-CN"/>
        </w:rPr>
        <w:t>分级”时间表：如果时间表没有选择的最大主课数，系统会尝试从时间表的候补名单中选择候补课。将选择第一个可用的备选课程。</w:t>
      </w:r>
      <w:r w:rsidRPr="004B09E6">
        <w:rPr>
          <w:rFonts w:ascii="微软雅黑" w:eastAsia="微软雅黑" w:hAnsi="微软雅黑"/>
          <w:sz w:val="20"/>
        </w:rPr>
        <w:t>如果没有替代人选，则不会进行替代。</w:t>
      </w:r>
    </w:p>
    <w:p w14:paraId="6FB039E8" w14:textId="77777777" w:rsidR="00F3538E" w:rsidRPr="004B09E6" w:rsidRDefault="00000000">
      <w:pPr>
        <w:pStyle w:val="a5"/>
        <w:numPr>
          <w:ilvl w:val="0"/>
          <w:numId w:val="18"/>
        </w:numPr>
        <w:tabs>
          <w:tab w:val="left" w:pos="520"/>
        </w:tabs>
        <w:spacing w:before="4" w:line="192" w:lineRule="auto"/>
        <w:ind w:leftChars="200" w:left="780" w:right="697" w:hanging="360"/>
        <w:jc w:val="both"/>
        <w:rPr>
          <w:rFonts w:ascii="微软雅黑" w:eastAsia="微软雅黑" w:hAnsi="微软雅黑"/>
          <w:sz w:val="20"/>
          <w:lang w:eastAsia="zh-CN"/>
        </w:rPr>
      </w:pPr>
      <w:r w:rsidRPr="004B09E6">
        <w:rPr>
          <w:rFonts w:ascii="微软雅黑" w:eastAsia="微软雅黑" w:hAnsi="微软雅黑"/>
          <w:sz w:val="20"/>
          <w:lang w:eastAsia="zh-CN"/>
        </w:rPr>
        <w:t>对于每个课程选项，系统将关闭所有课程选项。如果此时提供的课程没有至少三名学生（有些可能是由于升级而添加的），则系统会取消提供的课程。系统会取消包含课程的每个时间表的课程设置。</w:t>
      </w:r>
    </w:p>
    <w:p w14:paraId="56AA6EB2" w14:textId="77777777" w:rsidR="00F3538E" w:rsidRPr="004B09E6" w:rsidRDefault="00000000">
      <w:pPr>
        <w:pStyle w:val="a5"/>
        <w:numPr>
          <w:ilvl w:val="0"/>
          <w:numId w:val="18"/>
        </w:numPr>
        <w:tabs>
          <w:tab w:val="left" w:pos="519"/>
          <w:tab w:val="left" w:pos="520"/>
        </w:tabs>
        <w:spacing w:before="2" w:line="192" w:lineRule="auto"/>
        <w:ind w:leftChars="200" w:left="780" w:right="278" w:hanging="360"/>
        <w:rPr>
          <w:rFonts w:ascii="微软雅黑" w:eastAsia="微软雅黑" w:hAnsi="微软雅黑"/>
          <w:sz w:val="20"/>
          <w:lang w:eastAsia="zh-CN"/>
        </w:rPr>
      </w:pPr>
      <w:proofErr w:type="spellStart"/>
      <w:r w:rsidRPr="004B09E6">
        <w:rPr>
          <w:rFonts w:ascii="微软雅黑" w:eastAsia="微软雅黑" w:hAnsi="微软雅黑"/>
          <w:sz w:val="20"/>
          <w:lang w:eastAsia="zh-CN"/>
        </w:rPr>
        <w:t>系统计算每个学生当前学期计划所欠的学费，并向计费系统发送一个事务。计费系统会将账单发送给学生，其中包括一份最终时间表</w:t>
      </w:r>
      <w:proofErr w:type="spellEnd"/>
      <w:r w:rsidRPr="004B09E6">
        <w:rPr>
          <w:rFonts w:ascii="微软雅黑" w:eastAsia="微软雅黑" w:hAnsi="微软雅黑"/>
          <w:sz w:val="20"/>
          <w:lang w:eastAsia="zh-CN"/>
        </w:rPr>
        <w:t>。</w:t>
      </w:r>
    </w:p>
    <w:p w14:paraId="636579F4" w14:textId="77777777" w:rsidR="00F3538E" w:rsidRPr="004B09E6" w:rsidRDefault="00000000">
      <w:pPr>
        <w:spacing w:before="124"/>
        <w:ind w:leftChars="200" w:left="420"/>
        <w:jc w:val="left"/>
        <w:rPr>
          <w:rFonts w:ascii="微软雅黑" w:eastAsia="微软雅黑" w:hAnsi="微软雅黑"/>
          <w:i/>
          <w:sz w:val="20"/>
        </w:rPr>
      </w:pPr>
      <w:r w:rsidRPr="004B09E6">
        <w:rPr>
          <w:rFonts w:ascii="微软雅黑" w:eastAsia="微软雅黑" w:hAnsi="微软雅黑"/>
          <w:i/>
          <w:sz w:val="20"/>
        </w:rPr>
        <w:t>备选流程</w:t>
      </w:r>
    </w:p>
    <w:p w14:paraId="470476EF" w14:textId="77777777" w:rsidR="00F3538E" w:rsidRPr="004B09E6" w:rsidRDefault="00000000">
      <w:pPr>
        <w:pStyle w:val="3"/>
        <w:spacing w:before="190"/>
        <w:ind w:leftChars="200" w:left="420"/>
        <w:rPr>
          <w:rFonts w:ascii="微软雅黑" w:eastAsia="微软雅黑" w:hAnsi="微软雅黑"/>
          <w:lang w:eastAsia="zh-CN"/>
        </w:rPr>
      </w:pPr>
      <w:bookmarkStart w:id="29" w:name="No_Professor_for_the_Course_Offering"/>
      <w:bookmarkEnd w:id="29"/>
      <w:r w:rsidRPr="004B09E6">
        <w:rPr>
          <w:rFonts w:ascii="微软雅黑" w:eastAsia="微软雅黑" w:hAnsi="微软雅黑"/>
          <w:lang w:eastAsia="zh-CN"/>
        </w:rPr>
        <w:t>课程没有</w:t>
      </w:r>
      <w:r w:rsidRPr="004B09E6">
        <w:rPr>
          <w:rFonts w:ascii="微软雅黑" w:eastAsia="微软雅黑" w:hAnsi="微软雅黑" w:hint="eastAsia"/>
          <w:lang w:eastAsia="zh-CN"/>
        </w:rPr>
        <w:t>教师</w:t>
      </w:r>
    </w:p>
    <w:p w14:paraId="11537AE1" w14:textId="77777777" w:rsidR="00F3538E" w:rsidRPr="004B09E6" w:rsidRDefault="00000000">
      <w:pPr>
        <w:pStyle w:val="a3"/>
        <w:spacing w:before="69" w:line="249" w:lineRule="auto"/>
        <w:ind w:leftChars="200" w:left="420" w:right="266"/>
        <w:rPr>
          <w:rFonts w:ascii="微软雅黑" w:eastAsia="微软雅黑" w:hAnsi="微软雅黑"/>
          <w:lang w:eastAsia="zh-CN"/>
        </w:rPr>
      </w:pPr>
      <w:proofErr w:type="spellStart"/>
      <w:r w:rsidRPr="004B09E6">
        <w:rPr>
          <w:rFonts w:ascii="微软雅黑" w:eastAsia="微软雅黑" w:hAnsi="微软雅黑"/>
          <w:lang w:eastAsia="zh-CN"/>
        </w:rPr>
        <w:t>如果在基本流程中，没有注册</w:t>
      </w:r>
      <w:proofErr w:type="spellEnd"/>
      <w:proofErr w:type="gramStart"/>
      <w:r w:rsidRPr="004B09E6">
        <w:rPr>
          <w:rFonts w:ascii="微软雅黑" w:eastAsia="微软雅黑" w:hAnsi="微软雅黑" w:hint="eastAsia"/>
          <w:lang w:eastAsia="zh-CN"/>
        </w:rPr>
        <w:t>教师教师</w:t>
      </w:r>
      <w:proofErr w:type="spellStart"/>
      <w:proofErr w:type="gramEnd"/>
      <w:r w:rsidRPr="004B09E6">
        <w:rPr>
          <w:rFonts w:ascii="微软雅黑" w:eastAsia="微软雅黑" w:hAnsi="微软雅黑"/>
          <w:lang w:eastAsia="zh-CN"/>
        </w:rPr>
        <w:t>课程，系统将取消课程设置。系统会取消包含课</w:t>
      </w:r>
      <w:r w:rsidRPr="004B09E6">
        <w:rPr>
          <w:rFonts w:ascii="微软雅黑" w:eastAsia="微软雅黑" w:hAnsi="微软雅黑"/>
          <w:lang w:eastAsia="zh-CN"/>
        </w:rPr>
        <w:lastRenderedPageBreak/>
        <w:t>程的每个时间表的课程设置</w:t>
      </w:r>
      <w:proofErr w:type="spellEnd"/>
      <w:r w:rsidRPr="004B09E6">
        <w:rPr>
          <w:rFonts w:ascii="微软雅黑" w:eastAsia="微软雅黑" w:hAnsi="微软雅黑"/>
          <w:lang w:eastAsia="zh-CN"/>
        </w:rPr>
        <w:t>。</w:t>
      </w:r>
    </w:p>
    <w:p w14:paraId="78287B97" w14:textId="77777777" w:rsidR="00F3538E" w:rsidRPr="004B09E6" w:rsidRDefault="00F3538E" w:rsidP="001A2AEF">
      <w:pPr>
        <w:pStyle w:val="a3"/>
        <w:spacing w:before="10"/>
        <w:rPr>
          <w:rFonts w:ascii="微软雅黑" w:eastAsia="微软雅黑" w:hAnsi="微软雅黑" w:hint="eastAsia"/>
          <w:sz w:val="21"/>
          <w:lang w:eastAsia="zh-CN"/>
        </w:rPr>
      </w:pPr>
      <w:bookmarkStart w:id="30" w:name="Billing_System_Unavailable"/>
      <w:bookmarkEnd w:id="30"/>
    </w:p>
    <w:p w14:paraId="441A3B9A" w14:textId="77777777" w:rsidR="00F3538E" w:rsidRPr="004B09E6" w:rsidRDefault="00000000">
      <w:pPr>
        <w:pStyle w:val="3"/>
        <w:ind w:leftChars="200" w:left="420"/>
        <w:rPr>
          <w:rFonts w:ascii="微软雅黑" w:eastAsia="微软雅黑" w:hAnsi="微软雅黑"/>
          <w:lang w:eastAsia="zh-CN"/>
        </w:rPr>
      </w:pPr>
      <w:r w:rsidRPr="004B09E6">
        <w:rPr>
          <w:rFonts w:ascii="微软雅黑" w:eastAsia="微软雅黑" w:hAnsi="微软雅黑"/>
          <w:lang w:eastAsia="zh-CN"/>
        </w:rPr>
        <w:t>前提条件</w:t>
      </w:r>
    </w:p>
    <w:p w14:paraId="3D6D6494" w14:textId="77777777" w:rsidR="00F3538E" w:rsidRPr="004B09E6" w:rsidRDefault="00000000">
      <w:pPr>
        <w:pStyle w:val="a3"/>
        <w:spacing w:before="68"/>
        <w:ind w:leftChars="200" w:left="420"/>
        <w:rPr>
          <w:rFonts w:ascii="微软雅黑" w:eastAsia="微软雅黑" w:hAnsi="微软雅黑"/>
          <w:lang w:eastAsia="zh-CN"/>
        </w:rPr>
      </w:pPr>
      <w:r w:rsidRPr="004B09E6">
        <w:rPr>
          <w:rFonts w:ascii="微软雅黑" w:eastAsia="微软雅黑" w:hAnsi="微软雅黑" w:hint="eastAsia"/>
          <w:lang w:eastAsia="zh-CN"/>
        </w:rPr>
        <w:t>管理员</w:t>
      </w:r>
      <w:proofErr w:type="spellStart"/>
      <w:r w:rsidRPr="004B09E6">
        <w:rPr>
          <w:rFonts w:ascii="微软雅黑" w:eastAsia="微软雅黑" w:hAnsi="微软雅黑"/>
          <w:lang w:eastAsia="zh-CN"/>
        </w:rPr>
        <w:t>必须登录系统才能开始此用例</w:t>
      </w:r>
      <w:proofErr w:type="spellEnd"/>
      <w:r w:rsidRPr="004B09E6">
        <w:rPr>
          <w:rFonts w:ascii="微软雅黑" w:eastAsia="微软雅黑" w:hAnsi="微软雅黑"/>
          <w:lang w:eastAsia="zh-CN"/>
        </w:rPr>
        <w:t>。</w:t>
      </w:r>
    </w:p>
    <w:p w14:paraId="28B84F3E" w14:textId="77777777" w:rsidR="00F3538E" w:rsidRPr="004B09E6" w:rsidRDefault="00F3538E">
      <w:pPr>
        <w:pStyle w:val="a3"/>
        <w:spacing w:before="68"/>
        <w:ind w:leftChars="200" w:left="420"/>
        <w:rPr>
          <w:rFonts w:ascii="微软雅黑" w:eastAsia="微软雅黑" w:hAnsi="微软雅黑"/>
          <w:lang w:eastAsia="zh-CN"/>
        </w:rPr>
      </w:pPr>
    </w:p>
    <w:p w14:paraId="41C4D052" w14:textId="77777777" w:rsidR="00F3538E" w:rsidRPr="004B09E6" w:rsidRDefault="00000000">
      <w:pPr>
        <w:pStyle w:val="7"/>
        <w:rPr>
          <w:rFonts w:ascii="微软雅黑" w:eastAsia="微软雅黑" w:hAnsi="微软雅黑" w:cs="微软雅黑"/>
          <w:bCs/>
          <w:color w:val="4F4F4F"/>
          <w:szCs w:val="28"/>
        </w:rPr>
      </w:pPr>
      <w:r w:rsidRPr="004B09E6">
        <w:rPr>
          <w:rFonts w:ascii="微软雅黑" w:eastAsia="微软雅黑" w:hAnsi="微软雅黑" w:hint="eastAsia"/>
        </w:rPr>
        <w:t>5．产品提交</w:t>
      </w:r>
    </w:p>
    <w:p w14:paraId="3678A89D" w14:textId="77777777" w:rsidR="00F3538E" w:rsidRPr="004B09E6" w:rsidRDefault="00000000">
      <w:pPr>
        <w:pStyle w:val="a4"/>
        <w:widowControl/>
        <w:shd w:val="clear" w:color="auto" w:fill="FFFFFF"/>
        <w:spacing w:beforeAutospacing="0" w:after="192" w:afterAutospacing="0" w:line="312" w:lineRule="atLeast"/>
        <w:ind w:leftChars="100" w:left="210"/>
        <w:rPr>
          <w:rFonts w:ascii="微软雅黑" w:eastAsia="微软雅黑" w:hAnsi="微软雅黑" w:cs="Arial"/>
          <w:color w:val="4D4D4D"/>
          <w:sz w:val="19"/>
          <w:szCs w:val="19"/>
        </w:rPr>
      </w:pPr>
      <w:r w:rsidRPr="004B09E6">
        <w:rPr>
          <w:rFonts w:ascii="微软雅黑" w:eastAsia="微软雅黑" w:hAnsi="微软雅黑" w:cs="Arial"/>
          <w:color w:val="4D4D4D"/>
          <w:sz w:val="19"/>
          <w:szCs w:val="19"/>
          <w:shd w:val="clear" w:color="auto" w:fill="FFFFFF"/>
        </w:rPr>
        <w:t>提交产品为：</w:t>
      </w:r>
      <w:r w:rsidRPr="004B09E6">
        <w:rPr>
          <w:rFonts w:ascii="微软雅黑" w:eastAsia="微软雅黑" w:hAnsi="微软雅黑" w:cs="Arial"/>
          <w:color w:val="4D4D4D"/>
          <w:sz w:val="19"/>
          <w:szCs w:val="19"/>
          <w:shd w:val="clear" w:color="auto" w:fill="FFFFFF"/>
        </w:rPr>
        <w:br/>
        <w:t>（1） 学生信息管理网站</w:t>
      </w:r>
      <w:r w:rsidRPr="004B09E6">
        <w:rPr>
          <w:rFonts w:ascii="微软雅黑" w:eastAsia="微软雅黑" w:hAnsi="微软雅黑" w:cs="Arial"/>
          <w:color w:val="4D4D4D"/>
          <w:sz w:val="19"/>
          <w:szCs w:val="19"/>
          <w:shd w:val="clear" w:color="auto" w:fill="FFFFFF"/>
        </w:rPr>
        <w:br/>
        <w:t>（2） 数据库初始数据</w:t>
      </w:r>
      <w:r w:rsidRPr="004B09E6">
        <w:rPr>
          <w:rFonts w:ascii="微软雅黑" w:eastAsia="微软雅黑" w:hAnsi="微软雅黑" w:cs="Arial"/>
          <w:color w:val="4D4D4D"/>
          <w:sz w:val="19"/>
          <w:szCs w:val="19"/>
          <w:shd w:val="clear" w:color="auto" w:fill="FFFFFF"/>
        </w:rPr>
        <w:br/>
        <w:t>（3） 系统开发过程文档</w:t>
      </w:r>
    </w:p>
    <w:p w14:paraId="4DE96C2C" w14:textId="77777777" w:rsidR="00F3538E" w:rsidRPr="004B09E6" w:rsidRDefault="00F3538E">
      <w:pPr>
        <w:pStyle w:val="a3"/>
        <w:spacing w:before="68"/>
        <w:ind w:leftChars="200" w:left="420"/>
        <w:rPr>
          <w:rFonts w:ascii="微软雅黑" w:eastAsia="微软雅黑" w:hAnsi="微软雅黑"/>
          <w:lang w:eastAsia="zh-CN"/>
        </w:rPr>
      </w:pPr>
    </w:p>
    <w:sectPr w:rsidR="00F3538E" w:rsidRPr="004B0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9341B"/>
    <w:multiLevelType w:val="multilevel"/>
    <w:tmpl w:val="9239341B"/>
    <w:lvl w:ilvl="0">
      <w:start w:val="1"/>
      <w:numFmt w:val="decimal"/>
      <w:lvlText w:val="%1."/>
      <w:lvlJc w:val="left"/>
      <w:pPr>
        <w:ind w:left="51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2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24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2094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48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02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5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8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7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BF205925"/>
    <w:multiLevelType w:val="multilevel"/>
    <w:tmpl w:val="BF205925"/>
    <w:lvl w:ilvl="0">
      <w:numFmt w:val="bullet"/>
      <w:lvlText w:val="-"/>
      <w:lvlJc w:val="left"/>
      <w:pPr>
        <w:ind w:left="996" w:hanging="11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878" w:hanging="11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56" w:hanging="1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34" w:hanging="1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12" w:hanging="1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0" w:hanging="1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8" w:hanging="1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46" w:hanging="1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4" w:hanging="117"/>
      </w:pPr>
      <w:rPr>
        <w:rFonts w:hint="default"/>
        <w:lang w:val="en-US" w:eastAsia="en-US" w:bidi="ar-SA"/>
      </w:rPr>
    </w:lvl>
  </w:abstractNum>
  <w:abstractNum w:abstractNumId="3" w15:restartNumberingAfterBreak="0">
    <w:nsid w:val="C8879AEF"/>
    <w:multiLevelType w:val="multilevel"/>
    <w:tmpl w:val="C8879AEF"/>
    <w:lvl w:ilvl="0">
      <w:start w:val="1"/>
      <w:numFmt w:val="decimal"/>
      <w:lvlText w:val="%1."/>
      <w:lvlJc w:val="left"/>
      <w:pPr>
        <w:ind w:left="51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51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F4B5D9F5"/>
    <w:multiLevelType w:val="multilevel"/>
    <w:tmpl w:val="F4B5D9F5"/>
    <w:lvl w:ilvl="0">
      <w:start w:val="1"/>
      <w:numFmt w:val="decimal"/>
      <w:lvlText w:val="%1."/>
      <w:lvlJc w:val="left"/>
      <w:pPr>
        <w:ind w:left="52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446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72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9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4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8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519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446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72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9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4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8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0248C179"/>
    <w:multiLevelType w:val="multilevel"/>
    <w:tmpl w:val="0248C179"/>
    <w:lvl w:ilvl="0">
      <w:start w:val="1"/>
      <w:numFmt w:val="decimal"/>
      <w:lvlText w:val="%1."/>
      <w:lvlJc w:val="left"/>
      <w:pPr>
        <w:ind w:left="124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2094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48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02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5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8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72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124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2094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48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02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5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8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72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178F355D"/>
    <w:multiLevelType w:val="multilevel"/>
    <w:tmpl w:val="178F355D"/>
    <w:lvl w:ilvl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2280"/>
        </w:tabs>
        <w:ind w:left="228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3000"/>
        </w:tabs>
        <w:ind w:left="300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3720"/>
        </w:tabs>
        <w:ind w:left="372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4440"/>
        </w:tabs>
        <w:ind w:left="444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5160"/>
        </w:tabs>
        <w:ind w:left="516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880"/>
        </w:tabs>
        <w:ind w:left="588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6600"/>
        </w:tabs>
        <w:ind w:left="660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7320"/>
        </w:tabs>
        <w:ind w:left="7320" w:hanging="360"/>
      </w:pPr>
      <w:rPr>
        <w:rFonts w:ascii="Symbol" w:hAnsi="Symbol" w:cs="Symbol" w:hint="default"/>
        <w:sz w:val="20"/>
      </w:rPr>
    </w:lvl>
  </w:abstractNum>
  <w:abstractNum w:abstractNumId="10" w15:restartNumberingAfterBreak="0">
    <w:nsid w:val="1C58EB3C"/>
    <w:multiLevelType w:val="singleLevel"/>
    <w:tmpl w:val="1C58EB3C"/>
    <w:lvl w:ilvl="0">
      <w:start w:val="1"/>
      <w:numFmt w:val="decimal"/>
      <w:suff w:val="space"/>
      <w:lvlText w:val="（%1）"/>
      <w:lvlJc w:val="left"/>
    </w:lvl>
  </w:abstractNum>
  <w:abstractNum w:abstractNumId="11" w15:restartNumberingAfterBreak="0">
    <w:nsid w:val="2431312F"/>
    <w:multiLevelType w:val="singleLevel"/>
    <w:tmpl w:val="2431312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52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24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>
      <w:numFmt w:val="bullet"/>
      <w:lvlText w:val="-"/>
      <w:lvlJc w:val="left"/>
      <w:pPr>
        <w:ind w:left="1356" w:hanging="11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412" w:hanging="1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65" w:hanging="1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17" w:hanging="1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70" w:hanging="1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2" w:hanging="1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5" w:hanging="117"/>
      </w:pPr>
      <w:rPr>
        <w:rFonts w:hint="default"/>
        <w:lang w:val="en-US" w:eastAsia="en-US" w:bidi="ar-SA"/>
      </w:rPr>
    </w:lvl>
  </w:abstractNum>
  <w:abstractNum w:abstractNumId="13" w15:restartNumberingAfterBreak="0">
    <w:nsid w:val="2A8F537B"/>
    <w:multiLevelType w:val="multilevel"/>
    <w:tmpl w:val="2A8F537B"/>
    <w:lvl w:ilvl="0">
      <w:start w:val="1"/>
      <w:numFmt w:val="decimal"/>
      <w:lvlText w:val="%1."/>
      <w:lvlJc w:val="left"/>
      <w:pPr>
        <w:ind w:left="123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D4DC07F"/>
    <w:multiLevelType w:val="multilevel"/>
    <w:tmpl w:val="4D4DC07F"/>
    <w:lvl w:ilvl="0">
      <w:start w:val="1"/>
      <w:numFmt w:val="decimal"/>
      <w:lvlText w:val="%1."/>
      <w:lvlJc w:val="left"/>
      <w:pPr>
        <w:ind w:left="5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23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A241D34"/>
    <w:multiLevelType w:val="multilevel"/>
    <w:tmpl w:val="5A241D34"/>
    <w:lvl w:ilvl="0">
      <w:start w:val="1"/>
      <w:numFmt w:val="decimal"/>
      <w:lvlText w:val="%1."/>
      <w:lvlJc w:val="left"/>
      <w:pPr>
        <w:ind w:left="123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2183CF9"/>
    <w:multiLevelType w:val="multilevel"/>
    <w:tmpl w:val="72183CF9"/>
    <w:lvl w:ilvl="0">
      <w:start w:val="1"/>
      <w:numFmt w:val="decimal"/>
      <w:lvlText w:val="%1."/>
      <w:lvlJc w:val="left"/>
      <w:pPr>
        <w:ind w:left="124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2094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48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02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5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8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72" w:hanging="361"/>
      </w:pPr>
      <w:rPr>
        <w:rFonts w:hint="default"/>
        <w:lang w:val="en-US" w:eastAsia="en-US" w:bidi="ar-SA"/>
      </w:rPr>
    </w:lvl>
  </w:abstractNum>
  <w:num w:numId="1" w16cid:durableId="2005888787">
    <w:abstractNumId w:val="11"/>
  </w:num>
  <w:num w:numId="2" w16cid:durableId="1175262072">
    <w:abstractNumId w:val="9"/>
  </w:num>
  <w:num w:numId="3" w16cid:durableId="952320445">
    <w:abstractNumId w:val="10"/>
  </w:num>
  <w:num w:numId="4" w16cid:durableId="2121096939">
    <w:abstractNumId w:val="4"/>
  </w:num>
  <w:num w:numId="5" w16cid:durableId="317194375">
    <w:abstractNumId w:val="15"/>
  </w:num>
  <w:num w:numId="6" w16cid:durableId="138810991">
    <w:abstractNumId w:val="2"/>
  </w:num>
  <w:num w:numId="7" w16cid:durableId="595401829">
    <w:abstractNumId w:val="1"/>
  </w:num>
  <w:num w:numId="8" w16cid:durableId="1599752936">
    <w:abstractNumId w:val="8"/>
  </w:num>
  <w:num w:numId="9" w16cid:durableId="882983940">
    <w:abstractNumId w:val="12"/>
  </w:num>
  <w:num w:numId="10" w16cid:durableId="894967888">
    <w:abstractNumId w:val="17"/>
  </w:num>
  <w:num w:numId="11" w16cid:durableId="13922226">
    <w:abstractNumId w:val="7"/>
  </w:num>
  <w:num w:numId="12" w16cid:durableId="315844514">
    <w:abstractNumId w:val="0"/>
  </w:num>
  <w:num w:numId="13" w16cid:durableId="1029263588">
    <w:abstractNumId w:val="13"/>
  </w:num>
  <w:num w:numId="14" w16cid:durableId="1310594193">
    <w:abstractNumId w:val="16"/>
  </w:num>
  <w:num w:numId="15" w16cid:durableId="275334832">
    <w:abstractNumId w:val="3"/>
  </w:num>
  <w:num w:numId="16" w16cid:durableId="174805663">
    <w:abstractNumId w:val="14"/>
  </w:num>
  <w:num w:numId="17" w16cid:durableId="134958136">
    <w:abstractNumId w:val="5"/>
  </w:num>
  <w:num w:numId="18" w16cid:durableId="2143904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dhMDZlOTQ1ZDg4YjRiYzQ4ZjEyNTRiY2I4ZWEyNWQifQ=="/>
  </w:docVars>
  <w:rsids>
    <w:rsidRoot w:val="35A9600A"/>
    <w:rsid w:val="001A2AEF"/>
    <w:rsid w:val="004B09E6"/>
    <w:rsid w:val="0068158D"/>
    <w:rsid w:val="00A008AC"/>
    <w:rsid w:val="00B67F2D"/>
    <w:rsid w:val="00D31FD2"/>
    <w:rsid w:val="00D43BD3"/>
    <w:rsid w:val="00F3538E"/>
    <w:rsid w:val="2A5C2467"/>
    <w:rsid w:val="35A9600A"/>
    <w:rsid w:val="48BC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BA11CF"/>
  <w15:docId w15:val="{35B0031A-A7FC-4617-A144-3BEA37F6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unhideWhenUsed="1" w:qFormat="1"/>
    <w:lsdException w:name="heading 8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1"/>
    <w:qFormat/>
    <w:pPr>
      <w:ind w:left="160"/>
      <w:outlineLvl w:val="1"/>
    </w:pPr>
    <w:rPr>
      <w:rFonts w:ascii="Arial" w:eastAsia="Arial" w:hAnsi="Arial" w:cs="Arial"/>
      <w:b/>
      <w:bCs/>
      <w:sz w:val="24"/>
      <w:lang w:eastAsia="en-US"/>
    </w:rPr>
  </w:style>
  <w:style w:type="paragraph" w:styleId="3">
    <w:name w:val="heading 3"/>
    <w:basedOn w:val="a"/>
    <w:next w:val="a"/>
    <w:uiPriority w:val="1"/>
    <w:qFormat/>
    <w:pPr>
      <w:ind w:left="159"/>
      <w:outlineLvl w:val="2"/>
    </w:pPr>
    <w:rPr>
      <w:rFonts w:ascii="Arial" w:eastAsia="Arial" w:hAnsi="Arial" w:cs="Arial"/>
      <w:b/>
      <w:bCs/>
      <w:sz w:val="20"/>
      <w:szCs w:val="20"/>
      <w:lang w:eastAsia="en-US"/>
    </w:rPr>
  </w:style>
  <w:style w:type="paragraph" w:styleId="7">
    <w:name w:val="heading 7"/>
    <w:basedOn w:val="a"/>
    <w:next w:val="a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spacing w:before="240" w:after="64" w:line="317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5">
    <w:name w:val="List Paragraph"/>
    <w:basedOn w:val="a"/>
    <w:uiPriority w:val="1"/>
    <w:qFormat/>
    <w:pPr>
      <w:spacing w:before="130"/>
      <w:ind w:left="1239" w:hanging="360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12</Pages>
  <Words>758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苏坤</dc:creator>
  <cp:lastModifiedBy>小 不点</cp:lastModifiedBy>
  <cp:revision>7</cp:revision>
  <dcterms:created xsi:type="dcterms:W3CDTF">2022-10-03T15:17:00Z</dcterms:created>
  <dcterms:modified xsi:type="dcterms:W3CDTF">2022-10-04T16:49:00Z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29E86704CF4547678FA9FE4F36F4234E</vt:lpwstr>
  </property>
</Properties>
</file>